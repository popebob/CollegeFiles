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703981219"/>
        <w:placeholder>
          <w:docPart w:val="0602090DFEC64B19BB06F5169ACC8C94"/>
        </w:placeholder>
        <w:docPartList>
          <w:docPartGallery w:val="Quick Parts"/>
          <w:docPartCategory w:val=" Resume Name"/>
        </w:docPartList>
      </w:sdtPr>
      <w:sdtContent>
        <w:p w:rsidR="003309B6" w:rsidRDefault="003309B6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438086" w:themeColor="accent2"/>
              <w:left w:val="single" w:sz="6" w:space="0" w:color="438086" w:themeColor="accent2"/>
              <w:bottom w:val="single" w:sz="6" w:space="0" w:color="438086" w:themeColor="accent2"/>
              <w:right w:val="single" w:sz="6" w:space="0" w:color="438086" w:themeColor="accent2"/>
              <w:insideH w:val="single" w:sz="6" w:space="0" w:color="438086" w:themeColor="accent2"/>
              <w:insideV w:val="single" w:sz="6" w:space="0" w:color="438086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3309B6">
            <w:trPr>
              <w:jc w:val="center"/>
            </w:trPr>
            <w:tc>
              <w:tcPr>
                <w:tcW w:w="365" w:type="dxa"/>
                <w:shd w:val="clear" w:color="auto" w:fill="438086" w:themeFill="accent2"/>
              </w:tcPr>
              <w:p w:rsidR="003309B6" w:rsidRDefault="003309B6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309B6" w:rsidRDefault="00A14F1A">
                <w:pPr>
                  <w:pStyle w:val="PersonalName"/>
                </w:pPr>
                <w:r>
                  <w:rPr>
                    <w:color w:val="438086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9E80E334D56439B8C71AA6E603677A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7E4ABE" w:rsidRPr="007E4ABE">
                      <w:t>Lana Halima Canaan</w:t>
                    </w:r>
                  </w:sdtContent>
                </w:sdt>
              </w:p>
              <w:p w:rsidR="003309B6" w:rsidRDefault="00EE0406">
                <w:pPr>
                  <w:pStyle w:val="AddressText"/>
                </w:pPr>
                <w:r>
                  <w:rPr>
                    <w:color w:val="325F64" w:themeColor="accent2" w:themeShade="BF"/>
                  </w:rPr>
                  <w:t>22 Fifth Street, Juniper, NV 89268</w:t>
                </w:r>
              </w:p>
              <w:p w:rsidR="003309B6" w:rsidRDefault="00A14F1A">
                <w:pPr>
                  <w:pStyle w:val="AddressText"/>
                </w:pPr>
                <w:r>
                  <w:t xml:space="preserve">Phone: </w:t>
                </w:r>
                <w:r w:rsidR="00EE0406">
                  <w:rPr>
                    <w:color w:val="325F64" w:themeColor="accent2" w:themeShade="BF"/>
                  </w:rPr>
                  <w:t>420-555-2939</w:t>
                </w:r>
              </w:p>
              <w:p w:rsidR="003309B6" w:rsidRPr="00EE0406" w:rsidRDefault="00A14F1A" w:rsidP="00EE0406">
                <w:pPr>
                  <w:pStyle w:val="AddressText"/>
                </w:pPr>
                <w:r>
                  <w:t xml:space="preserve">E-mail: </w:t>
                </w:r>
                <w:r w:rsidR="00EE0406">
                  <w:rPr>
                    <w:color w:val="325F64" w:themeColor="accent2" w:themeShade="BF"/>
                  </w:rPr>
                  <w:t>lhc@world.net</w:t>
                </w:r>
              </w:p>
            </w:tc>
          </w:tr>
        </w:tbl>
        <w:p w:rsidR="003309B6" w:rsidRDefault="009C0DC1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9293BD" w:themeColor="accent1" w:themeTint="99"/>
          <w:left w:val="single" w:sz="6" w:space="0" w:color="9293BD" w:themeColor="accent1" w:themeTint="99"/>
          <w:bottom w:val="single" w:sz="6" w:space="0" w:color="9293BD" w:themeColor="accent1" w:themeTint="99"/>
          <w:right w:val="single" w:sz="6" w:space="0" w:color="9293BD" w:themeColor="accent1" w:themeTint="99"/>
          <w:insideH w:val="single" w:sz="6" w:space="0" w:color="9293BD" w:themeColor="accent1" w:themeTint="99"/>
          <w:insideV w:val="single" w:sz="6" w:space="0" w:color="9293BD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3309B6">
        <w:trPr>
          <w:jc w:val="center"/>
        </w:trPr>
        <w:tc>
          <w:tcPr>
            <w:tcW w:w="365" w:type="dxa"/>
            <w:shd w:val="clear" w:color="auto" w:fill="9293BD" w:themeFill="accent1" w:themeFillTint="99"/>
          </w:tcPr>
          <w:p w:rsidR="003309B6" w:rsidRDefault="003309B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309B6" w:rsidRDefault="00A14F1A">
            <w:pPr>
              <w:pStyle w:val="Section"/>
            </w:pPr>
            <w:r>
              <w:t>Objectives</w:t>
            </w:r>
          </w:p>
          <w:p w:rsidR="003309B6" w:rsidRDefault="00EE0406">
            <w:pPr>
              <w:pStyle w:val="SubsectionText"/>
            </w:pPr>
            <w:r>
              <w:t>To obtain a full-time culinary instructor position with a culinary academy, school, or institute in the Juniper area.</w:t>
            </w:r>
          </w:p>
          <w:p w:rsidR="003309B6" w:rsidRDefault="00A14F1A">
            <w:pPr>
              <w:pStyle w:val="Section"/>
            </w:pPr>
            <w:r>
              <w:t>Education</w:t>
            </w:r>
          </w:p>
          <w:p w:rsidR="003309B6" w:rsidRDefault="00EE0406">
            <w:pPr>
              <w:pStyle w:val="Subsection"/>
            </w:pPr>
            <w:r>
              <w:t>B.S. Culinary Arts</w:t>
            </w:r>
            <w:r w:rsidR="00A14F1A">
              <w:t xml:space="preserve"> </w:t>
            </w:r>
            <w:r w:rsidR="00A14F1A">
              <w:rPr>
                <w:rStyle w:val="SubsectionDateChar"/>
              </w:rPr>
              <w:t>(</w:t>
            </w:r>
            <w:r>
              <w:rPr>
                <w:b w:val="0"/>
              </w:rPr>
              <w:t>Nevada Culinary Institute, May 2008</w:t>
            </w:r>
            <w:r w:rsidR="00A14F1A">
              <w:rPr>
                <w:rStyle w:val="SubsectionDateChar"/>
              </w:rPr>
              <w:t>)</w:t>
            </w:r>
          </w:p>
          <w:p w:rsidR="003309B6" w:rsidRDefault="00EE0406">
            <w:pPr>
              <w:pStyle w:val="ListBullet"/>
              <w:numPr>
                <w:ilvl w:val="0"/>
                <w:numId w:val="1"/>
              </w:numPr>
            </w:pPr>
            <w:r>
              <w:t>Dean’s List, 6 semesters</w:t>
            </w:r>
          </w:p>
          <w:p w:rsidR="00EE0406" w:rsidRDefault="00DB5B2A">
            <w:pPr>
              <w:pStyle w:val="ListBullet"/>
              <w:numPr>
                <w:ilvl w:val="0"/>
                <w:numId w:val="1"/>
              </w:numPr>
            </w:pPr>
            <w:r>
              <w:t>Moeller nutrition Award, January 2008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Marge Rae Outstanding Student Scholarship, 2006-2008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Baker Food Preparation Contest, 1</w:t>
            </w:r>
            <w:r w:rsidRPr="00DB5B2A">
              <w:rPr>
                <w:vertAlign w:val="superscript"/>
              </w:rPr>
              <w:t>st</w:t>
            </w:r>
            <w:r>
              <w:t xml:space="preserve"> Place, November 2008</w:t>
            </w:r>
          </w:p>
          <w:p w:rsidR="00DB5B2A" w:rsidRDefault="00DB5B2A" w:rsidP="00DB5B2A">
            <w:pPr>
              <w:pStyle w:val="ListBullet"/>
              <w:numPr>
                <w:ilvl w:val="0"/>
                <w:numId w:val="1"/>
              </w:numPr>
            </w:pPr>
            <w:r>
              <w:t>Areas of concentration</w:t>
            </w:r>
            <w:r>
              <w:br/>
              <w:t>Food Planning and Preparation</w:t>
            </w:r>
            <w:r>
              <w:br/>
              <w:t>Food Safety</w:t>
            </w:r>
            <w:r>
              <w:br/>
              <w:t>Nutrition</w:t>
            </w:r>
            <w:r>
              <w:br/>
              <w:t>Regional and International Cuisine</w:t>
            </w:r>
          </w:p>
          <w:p w:rsidR="003309B6" w:rsidRDefault="003309B6" w:rsidP="00DB5B2A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:rsidR="003309B6" w:rsidRDefault="00A14F1A">
            <w:pPr>
              <w:pStyle w:val="Section"/>
            </w:pPr>
            <w:r>
              <w:t>Experience</w:t>
            </w:r>
          </w:p>
          <w:p w:rsidR="003309B6" w:rsidRDefault="00DB5B2A">
            <w:pPr>
              <w:pStyle w:val="SubsectionDate"/>
            </w:pPr>
            <w:r w:rsidRPr="00DB5B2A">
              <w:rPr>
                <w:rStyle w:val="SubsectionChar"/>
              </w:rPr>
              <w:t>Chef Intern</w:t>
            </w:r>
            <w:r w:rsidR="00A14F1A">
              <w:t xml:space="preserve"> (</w:t>
            </w:r>
            <w:r>
              <w:t>September 2006</w:t>
            </w:r>
            <w:r w:rsidR="00A14F1A">
              <w:t xml:space="preserve"> – </w:t>
            </w:r>
            <w:r>
              <w:t>May 2008</w:t>
            </w:r>
            <w:r w:rsidR="00A14F1A">
              <w:t>)</w:t>
            </w:r>
          </w:p>
          <w:p w:rsidR="003309B6" w:rsidRDefault="00DB5B2A" w:rsidP="00DB5B2A">
            <w:pPr>
              <w:pStyle w:val="SubsectionDate"/>
              <w:spacing w:after="0"/>
              <w:ind w:left="720"/>
            </w:pPr>
            <w:r>
              <w:t>The Garden Grill</w:t>
            </w:r>
            <w:r w:rsidR="00A14F1A">
              <w:t xml:space="preserve"> (</w:t>
            </w:r>
            <w:r>
              <w:t>Juniper, NV</w:t>
            </w:r>
            <w:r w:rsidR="00A14F1A">
              <w:t>)</w:t>
            </w:r>
          </w:p>
          <w:p w:rsidR="003309B6" w:rsidRDefault="00DB5B2A" w:rsidP="00DB5B2A">
            <w:pPr>
              <w:pStyle w:val="SubsectionText"/>
              <w:spacing w:after="0"/>
              <w:ind w:left="720"/>
            </w:pPr>
            <w:r>
              <w:t>Planned meals for staff and students.  Prepared salads, soups, sandwiches, entrees, and deserts.</w:t>
            </w:r>
          </w:p>
          <w:p w:rsidR="003309B6" w:rsidRDefault="003309B6"/>
          <w:p w:rsidR="003309B6" w:rsidRDefault="00A14F1A">
            <w:pPr>
              <w:pStyle w:val="Section"/>
            </w:pPr>
            <w:r>
              <w:t>Skills</w:t>
            </w:r>
          </w:p>
          <w:p w:rsidR="003309B6" w:rsidRDefault="00DB5B2A">
            <w:pPr>
              <w:pStyle w:val="ListBullet"/>
              <w:numPr>
                <w:ilvl w:val="0"/>
                <w:numId w:val="1"/>
              </w:numPr>
            </w:pPr>
            <w:r>
              <w:t>Culinary Arts Association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National Honor Society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Nevada Restaurant Federation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Nutrition Services of America</w:t>
            </w:r>
          </w:p>
          <w:p w:rsidR="00DB5B2A" w:rsidRDefault="00DB5B2A">
            <w:pPr>
              <w:pStyle w:val="ListBullet"/>
              <w:numPr>
                <w:ilvl w:val="0"/>
                <w:numId w:val="1"/>
              </w:numPr>
            </w:pPr>
            <w:r>
              <w:t>Student Government Association, President</w:t>
            </w:r>
          </w:p>
          <w:p w:rsidR="003309B6" w:rsidRDefault="003309B6">
            <w:pPr>
              <w:pStyle w:val="ListBullet"/>
              <w:numPr>
                <w:ilvl w:val="0"/>
                <w:numId w:val="0"/>
              </w:numPr>
            </w:pPr>
          </w:p>
          <w:p w:rsidR="00DB5B2A" w:rsidRDefault="00DB5B2A">
            <w:pPr>
              <w:pStyle w:val="Section"/>
            </w:pPr>
            <w:r>
              <w:t>Community Service</w:t>
            </w:r>
          </w:p>
          <w:p w:rsidR="00DB5B2A" w:rsidRDefault="00DB5B2A">
            <w:pPr>
              <w:pStyle w:val="SubsectionText"/>
            </w:pPr>
            <w:r>
              <w:t>Prepare food and serve meals at Hope Mission every week</w:t>
            </w:r>
          </w:p>
          <w:p w:rsidR="00DB5B2A" w:rsidRDefault="00DB5B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3309B6" w:rsidRDefault="003309B6"/>
    <w:sectPr w:rsidR="003309B6" w:rsidSect="003309B6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7E3" w:rsidRDefault="000277E3">
      <w:pPr>
        <w:spacing w:after="0" w:line="240" w:lineRule="auto"/>
      </w:pPr>
      <w:r>
        <w:separator/>
      </w:r>
    </w:p>
  </w:endnote>
  <w:endnote w:type="continuationSeparator" w:id="1">
    <w:p w:rsidR="000277E3" w:rsidRDefault="0002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B6" w:rsidRDefault="00A14F1A">
    <w:pPr>
      <w:pStyle w:val="FooterLeft"/>
    </w:pPr>
    <w:r>
      <w:rPr>
        <w:color w:val="438086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A5D6BC13ED0840F298BD4AC7F07F303C"/>
        </w:placeholder>
        <w:showingPlcHdr/>
        <w:text/>
      </w:sdtPr>
      <w:sdtContent>
        <w:r>
          <w:t>[Type your phone number]</w:t>
        </w:r>
      </w:sdtContent>
    </w:sdt>
  </w:p>
  <w:p w:rsidR="003309B6" w:rsidRDefault="00330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B6" w:rsidRDefault="00A14F1A">
    <w:pPr>
      <w:pStyle w:val="FooterRight"/>
    </w:pPr>
    <w:r>
      <w:rPr>
        <w:color w:val="438086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6092DC3D5FBB4937924E8216B445087D"/>
        </w:placeholder>
        <w:temporary/>
        <w:showingPlcHdr/>
        <w:text/>
      </w:sdtPr>
      <w:sdtContent>
        <w:r>
          <w:t>[Type your e-mail address]</w:t>
        </w:r>
      </w:sdtContent>
    </w:sdt>
  </w:p>
  <w:p w:rsidR="003309B6" w:rsidRDefault="00330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ABE" w:rsidRDefault="007E4ABE">
    <w:pPr>
      <w:pStyle w:val="Footer"/>
    </w:pPr>
    <w:r>
      <w:t>Cody Adams</w:t>
    </w:r>
    <w:r>
      <w:tab/>
      <w:t>CSC 123</w:t>
    </w:r>
    <w:r>
      <w:tab/>
      <w:t>Fall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7E3" w:rsidRDefault="000277E3">
      <w:pPr>
        <w:spacing w:after="0" w:line="240" w:lineRule="auto"/>
      </w:pPr>
      <w:r>
        <w:separator/>
      </w:r>
    </w:p>
  </w:footnote>
  <w:footnote w:type="continuationSeparator" w:id="1">
    <w:p w:rsidR="000277E3" w:rsidRDefault="0002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B6" w:rsidRDefault="00A14F1A">
    <w:pPr>
      <w:pStyle w:val="HeaderLeft"/>
      <w:jc w:val="right"/>
    </w:pPr>
    <w:r>
      <w:rPr>
        <w:color w:val="438086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6C3B63ED7E3045D0ACAECF40F19C2FB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E4ABE">
          <w:t>Lana Halima Canaan</w:t>
        </w:r>
      </w:sdtContent>
    </w:sdt>
  </w:p>
  <w:p w:rsidR="003309B6" w:rsidRDefault="003309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9B6" w:rsidRDefault="00A14F1A">
    <w:pPr>
      <w:pStyle w:val="HeaderRight"/>
      <w:jc w:val="left"/>
    </w:pPr>
    <w:r>
      <w:rPr>
        <w:color w:val="438086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1A368FA1697E4AEE82660EA82968031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E4ABE">
          <w:t>Lana Halima Canaan</w:t>
        </w:r>
      </w:sdtContent>
    </w:sdt>
  </w:p>
  <w:p w:rsidR="003309B6" w:rsidRDefault="003309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438086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25F64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438086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25F64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EE0406"/>
    <w:rsid w:val="000277E3"/>
    <w:rsid w:val="003309B6"/>
    <w:rsid w:val="007C071D"/>
    <w:rsid w:val="007E4ABE"/>
    <w:rsid w:val="009C0DC1"/>
    <w:rsid w:val="00A14F1A"/>
    <w:rsid w:val="00D23745"/>
    <w:rsid w:val="00DB5B2A"/>
    <w:rsid w:val="00EE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B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3309B6"/>
    <w:pPr>
      <w:pBdr>
        <w:top w:val="single" w:sz="6" w:space="1" w:color="438086" w:themeColor="accent2"/>
        <w:left w:val="single" w:sz="6" w:space="1" w:color="438086" w:themeColor="accent2"/>
        <w:bottom w:val="single" w:sz="6" w:space="1" w:color="438086" w:themeColor="accent2"/>
        <w:right w:val="single" w:sz="6" w:space="1" w:color="438086" w:themeColor="accent2"/>
      </w:pBdr>
      <w:shd w:val="clear" w:color="auto" w:fill="438086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B6"/>
    <w:pPr>
      <w:pBdr>
        <w:top w:val="single" w:sz="6" w:space="1" w:color="438086" w:themeColor="accent2"/>
        <w:left w:val="single" w:sz="48" w:space="1" w:color="438086" w:themeColor="accent2"/>
        <w:bottom w:val="single" w:sz="6" w:space="1" w:color="438086" w:themeColor="accent2"/>
        <w:right w:val="single" w:sz="6" w:space="1" w:color="438086" w:themeColor="accent2"/>
      </w:pBdr>
      <w:spacing w:before="240" w:after="80"/>
      <w:ind w:left="144"/>
      <w:outlineLvl w:val="1"/>
    </w:pPr>
    <w:rPr>
      <w:rFonts w:asciiTheme="majorHAnsi" w:hAnsiTheme="majorHAnsi"/>
      <w:color w:val="325F64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B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B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B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B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B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B6"/>
    <w:pPr>
      <w:spacing w:before="200" w:after="80"/>
      <w:outlineLvl w:val="7"/>
    </w:pPr>
    <w:rPr>
      <w:rFonts w:asciiTheme="majorHAnsi" w:hAnsiTheme="majorHAnsi"/>
      <w:color w:val="438086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B6"/>
    <w:pPr>
      <w:spacing w:before="200" w:after="80"/>
      <w:outlineLvl w:val="8"/>
    </w:pPr>
    <w:rPr>
      <w:rFonts w:asciiTheme="majorHAnsi" w:hAnsiTheme="majorHAnsi"/>
      <w:i/>
      <w:color w:val="438086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09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3309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0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B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30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B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3309B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3309B6"/>
    <w:pPr>
      <w:spacing w:after="120" w:line="240" w:lineRule="auto"/>
      <w:contextualSpacing/>
    </w:pPr>
    <w:rPr>
      <w:rFonts w:asciiTheme="majorHAnsi" w:hAnsiTheme="majorHAnsi"/>
      <w:b/>
      <w:color w:val="438086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3309B6"/>
    <w:pPr>
      <w:spacing w:before="40" w:after="80" w:line="240" w:lineRule="auto"/>
    </w:pPr>
    <w:rPr>
      <w:rFonts w:asciiTheme="majorHAnsi" w:hAnsiTheme="majorHAnsi"/>
      <w:b/>
      <w:color w:val="53548A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3309B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3309B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B6"/>
    <w:rPr>
      <w:rFonts w:asciiTheme="majorHAnsi" w:hAnsiTheme="majorHAnsi" w:cs="Times New Roman"/>
      <w:color w:val="325F64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3309B6"/>
    <w:pPr>
      <w:jc w:val="right"/>
    </w:pPr>
    <w:rPr>
      <w:rFonts w:asciiTheme="majorHAnsi" w:hAnsiTheme="majorHAnsi"/>
      <w:noProof/>
      <w:color w:val="3E3E67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3309B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9B6"/>
    <w:rPr>
      <w:color w:val="67AFBD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309B6"/>
    <w:rPr>
      <w:rFonts w:asciiTheme="majorHAnsi" w:hAnsiTheme="majorHAnsi" w:cs="Times New Roman"/>
      <w:i/>
      <w:color w:val="5C92B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309B6"/>
    <w:pPr>
      <w:spacing w:after="0" w:line="240" w:lineRule="auto"/>
    </w:pPr>
    <w:rPr>
      <w:rFonts w:asciiTheme="majorHAnsi" w:hAnsiTheme="majorHAnsi"/>
      <w:bCs/>
      <w:color w:val="438086" w:themeColor="accent2"/>
      <w:sz w:val="16"/>
      <w:szCs w:val="18"/>
    </w:rPr>
  </w:style>
  <w:style w:type="character" w:styleId="Emphasis">
    <w:name w:val="Emphasis"/>
    <w:uiPriority w:val="20"/>
    <w:qFormat/>
    <w:rsid w:val="003309B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3309B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3309B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438086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B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B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B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B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B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B6"/>
    <w:rPr>
      <w:rFonts w:asciiTheme="majorHAnsi" w:hAnsiTheme="majorHAnsi" w:cs="Times New Roman"/>
      <w:color w:val="438086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B6"/>
    <w:rPr>
      <w:rFonts w:asciiTheme="majorHAnsi" w:hAnsiTheme="majorHAnsi" w:cs="Times New Roman"/>
      <w:i/>
      <w:color w:val="438086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3309B6"/>
    <w:rPr>
      <w:rFonts w:cs="Times New Roman"/>
      <w:b/>
      <w:i/>
      <w:color w:val="77397A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3309B6"/>
    <w:pPr>
      <w:pBdr>
        <w:top w:val="single" w:sz="6" w:space="10" w:color="325F64" w:themeColor="accent2" w:themeShade="BF"/>
        <w:left w:val="single" w:sz="6" w:space="10" w:color="325F64" w:themeColor="accent2" w:themeShade="BF"/>
        <w:bottom w:val="single" w:sz="6" w:space="10" w:color="325F64" w:themeColor="accent2" w:themeShade="BF"/>
        <w:right w:val="single" w:sz="6" w:space="10" w:color="325F64" w:themeColor="accent2" w:themeShade="BF"/>
      </w:pBdr>
      <w:shd w:val="clear" w:color="auto" w:fill="438086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B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438086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3309B6"/>
    <w:rPr>
      <w:rFonts w:cs="Times New Roman"/>
      <w:b/>
      <w:color w:val="3E3E67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3309B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3309B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3309B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3309B6"/>
    <w:rPr>
      <w:rFonts w:asciiTheme="minorHAnsi" w:hAnsiTheme="minorHAnsi"/>
      <w:b/>
      <w:color w:val="438086" w:themeColor="accent2"/>
    </w:rPr>
  </w:style>
  <w:style w:type="character" w:styleId="SubtleEmphasis">
    <w:name w:val="Subtle Emphasis"/>
    <w:basedOn w:val="DefaultParagraphFont"/>
    <w:uiPriority w:val="19"/>
    <w:qFormat/>
    <w:rsid w:val="003309B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3309B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</w:pPr>
    <w:rPr>
      <w:smallCaps/>
      <w:noProof/>
      <w:color w:val="438086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309B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3309B6"/>
    <w:pPr>
      <w:spacing w:before="200" w:line="276" w:lineRule="auto"/>
      <w:contextualSpacing/>
      <w:jc w:val="right"/>
    </w:pPr>
    <w:rPr>
      <w:rFonts w:asciiTheme="majorHAnsi" w:hAnsiTheme="majorHAnsi"/>
      <w:color w:val="438086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309B6"/>
    <w:pPr>
      <w:spacing w:after="720" w:line="240" w:lineRule="auto"/>
    </w:pPr>
    <w:rPr>
      <w:rFonts w:asciiTheme="majorHAnsi" w:hAnsiTheme="majorHAnsi" w:cstheme="minorHAnsi"/>
      <w:color w:val="438086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09B6"/>
    <w:rPr>
      <w:rFonts w:asciiTheme="majorHAnsi" w:hAnsiTheme="majorHAnsi"/>
      <w:color w:val="438086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309B6"/>
    <w:pPr>
      <w:spacing w:line="240" w:lineRule="auto"/>
    </w:pPr>
    <w:rPr>
      <w:rFonts w:asciiTheme="majorHAnsi" w:hAnsiTheme="majorHAnsi"/>
      <w:color w:val="438086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09B6"/>
    <w:rPr>
      <w:rFonts w:asciiTheme="majorHAnsi" w:hAnsiTheme="majorHAnsi" w:cs="Times New Roman"/>
      <w:color w:val="438086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3309B6"/>
    <w:rPr>
      <w:rFonts w:asciiTheme="majorHAnsi" w:hAnsiTheme="majorHAnsi"/>
      <w:noProof/>
      <w:color w:val="3E3E67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3309B6"/>
    <w:rPr>
      <w:rFonts w:asciiTheme="majorHAnsi" w:hAnsiTheme="majorHAnsi" w:cs="Times New Roman"/>
      <w:b/>
      <w:color w:val="438086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3309B6"/>
    <w:rPr>
      <w:rFonts w:asciiTheme="majorHAnsi" w:hAnsiTheme="majorHAnsi" w:cs="Times New Roman"/>
      <w:b/>
      <w:color w:val="53548A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3309B6"/>
    <w:rPr>
      <w:rFonts w:asciiTheme="majorHAnsi" w:hAnsiTheme="majorHAnsi"/>
      <w:color w:val="438086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3309B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3309B6"/>
    <w:rPr>
      <w:b w:val="0"/>
      <w:color w:val="53548A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3309B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3309B6"/>
  </w:style>
  <w:style w:type="paragraph" w:customStyle="1" w:styleId="FooterFirstPage">
    <w:name w:val="Footer First Page"/>
    <w:basedOn w:val="Footer"/>
    <w:uiPriority w:val="34"/>
    <w:rsid w:val="003309B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3309B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3309B6"/>
    <w:pPr>
      <w:spacing w:before="200" w:line="276" w:lineRule="auto"/>
      <w:contextualSpacing/>
      <w:jc w:val="right"/>
    </w:pPr>
    <w:rPr>
      <w:rFonts w:asciiTheme="majorHAnsi" w:hAnsiTheme="majorHAnsi"/>
      <w:color w:val="438086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3309B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3309B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3309B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3309B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3309B6"/>
    <w:pPr>
      <w:jc w:val="right"/>
    </w:pPr>
    <w:rPr>
      <w:rFonts w:asciiTheme="majorHAnsi" w:hAnsiTheme="majorHAnsi"/>
      <w:noProof/>
      <w:color w:val="3E3E67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02090DFEC64B19BB06F5169ACC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C2043-C1DE-415A-9427-C17E26716565}"/>
      </w:docPartPr>
      <w:docPartBody>
        <w:p w:rsidR="00A84E80" w:rsidRDefault="00105559">
          <w:pPr>
            <w:pStyle w:val="0602090DFEC64B19BB06F5169ACC8C9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E80E334D56439B8C71AA6E60367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9E00B-6836-441B-80F6-E207C53D15C8}"/>
      </w:docPartPr>
      <w:docPartBody>
        <w:p w:rsidR="00A84E80" w:rsidRDefault="00105559">
          <w:pPr>
            <w:pStyle w:val="99E80E334D56439B8C71AA6E603677AD"/>
          </w:pPr>
          <w:r>
            <w:t>[Type your name]</w:t>
          </w:r>
        </w:p>
      </w:docPartBody>
    </w:docPart>
    <w:docPart>
      <w:docPartPr>
        <w:name w:val="6C3B63ED7E3045D0ACAECF40F19C2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28EA-38D7-4B4D-A4CC-7E53D629193F}"/>
      </w:docPartPr>
      <w:docPartBody>
        <w:p w:rsidR="00A84E80" w:rsidRDefault="00105559">
          <w:pPr>
            <w:pStyle w:val="6C3B63ED7E3045D0ACAECF40F19C2FBD"/>
          </w:pPr>
          <w:r>
            <w:t>[Type the author name]</w:t>
          </w:r>
        </w:p>
      </w:docPartBody>
    </w:docPart>
    <w:docPart>
      <w:docPartPr>
        <w:name w:val="1A368FA1697E4AEE82660EA829680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24F3-8687-4E8E-A88F-7BC4E51F1DAE}"/>
      </w:docPartPr>
      <w:docPartBody>
        <w:p w:rsidR="00A84E80" w:rsidRDefault="00105559">
          <w:pPr>
            <w:pStyle w:val="1A368FA1697E4AEE82660EA829680319"/>
          </w:pPr>
          <w:r>
            <w:t>[Type the author name]</w:t>
          </w:r>
        </w:p>
      </w:docPartBody>
    </w:docPart>
    <w:docPart>
      <w:docPartPr>
        <w:name w:val="A5D6BC13ED0840F298BD4AC7F07F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801DA-F77C-4E9D-BDF9-E9E3B415A5B8}"/>
      </w:docPartPr>
      <w:docPartBody>
        <w:p w:rsidR="00A84E80" w:rsidRDefault="00105559">
          <w:pPr>
            <w:pStyle w:val="A5D6BC13ED0840F298BD4AC7F07F303C"/>
          </w:pPr>
          <w:r>
            <w:t>[Type your phone number]</w:t>
          </w:r>
        </w:p>
      </w:docPartBody>
    </w:docPart>
    <w:docPart>
      <w:docPartPr>
        <w:name w:val="6092DC3D5FBB4937924E8216B4450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75A7-B64F-47DA-AD9E-5C70E8AF2B97}"/>
      </w:docPartPr>
      <w:docPartBody>
        <w:p w:rsidR="00A84E80" w:rsidRDefault="00105559">
          <w:pPr>
            <w:pStyle w:val="6092DC3D5FBB4937924E8216B445087D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6D44"/>
    <w:rsid w:val="00105559"/>
    <w:rsid w:val="003E6D44"/>
    <w:rsid w:val="00A8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84E80"/>
    <w:rPr>
      <w:color w:val="808080"/>
    </w:rPr>
  </w:style>
  <w:style w:type="paragraph" w:customStyle="1" w:styleId="0602090DFEC64B19BB06F5169ACC8C94">
    <w:name w:val="0602090DFEC64B19BB06F5169ACC8C94"/>
    <w:rsid w:val="00A84E80"/>
  </w:style>
  <w:style w:type="paragraph" w:customStyle="1" w:styleId="99E80E334D56439B8C71AA6E603677AD">
    <w:name w:val="99E80E334D56439B8C71AA6E603677AD"/>
    <w:rsid w:val="00A84E80"/>
  </w:style>
  <w:style w:type="paragraph" w:customStyle="1" w:styleId="AF0617475C604F6097B3C73E905D1894">
    <w:name w:val="AF0617475C604F6097B3C73E905D1894"/>
    <w:rsid w:val="00A84E80"/>
  </w:style>
  <w:style w:type="paragraph" w:customStyle="1" w:styleId="8F3BBB8A6C684CE3B20A1D097B372727">
    <w:name w:val="8F3BBB8A6C684CE3B20A1D097B372727"/>
    <w:rsid w:val="00A84E80"/>
  </w:style>
  <w:style w:type="paragraph" w:customStyle="1" w:styleId="0994ED9CE812412698ECBE940E3EC2C7">
    <w:name w:val="0994ED9CE812412698ECBE940E3EC2C7"/>
    <w:rsid w:val="00A84E80"/>
  </w:style>
  <w:style w:type="paragraph" w:customStyle="1" w:styleId="6E37460476394A87A322842CF98BD925">
    <w:name w:val="6E37460476394A87A322842CF98BD925"/>
    <w:rsid w:val="00A84E80"/>
  </w:style>
  <w:style w:type="paragraph" w:customStyle="1" w:styleId="CD0B0D61C2884DC59FD3851060D5F066">
    <w:name w:val="CD0B0D61C2884DC59FD3851060D5F066"/>
    <w:rsid w:val="00A84E80"/>
  </w:style>
  <w:style w:type="paragraph" w:customStyle="1" w:styleId="9E40A85E82B4444DA5F6FD778D0F0F2C">
    <w:name w:val="9E40A85E82B4444DA5F6FD778D0F0F2C"/>
    <w:rsid w:val="00A84E80"/>
  </w:style>
  <w:style w:type="paragraph" w:customStyle="1" w:styleId="6C3B63ED7E3045D0ACAECF40F19C2FBD">
    <w:name w:val="6C3B63ED7E3045D0ACAECF40F19C2FBD"/>
    <w:rsid w:val="00A84E80"/>
  </w:style>
  <w:style w:type="paragraph" w:customStyle="1" w:styleId="1A368FA1697E4AEE82660EA829680319">
    <w:name w:val="1A368FA1697E4AEE82660EA829680319"/>
    <w:rsid w:val="00A84E80"/>
  </w:style>
  <w:style w:type="paragraph" w:customStyle="1" w:styleId="A5D6BC13ED0840F298BD4AC7F07F303C">
    <w:name w:val="A5D6BC13ED0840F298BD4AC7F07F303C"/>
    <w:rsid w:val="00A84E80"/>
  </w:style>
  <w:style w:type="paragraph" w:customStyle="1" w:styleId="6092DC3D5FBB4937924E8216B445087D">
    <w:name w:val="6092DC3D5FBB4937924E8216B445087D"/>
    <w:rsid w:val="00A84E80"/>
  </w:style>
  <w:style w:type="paragraph" w:customStyle="1" w:styleId="685E53FA783044CBB5C9EE0CB792C1DA">
    <w:name w:val="685E53FA783044CBB5C9EE0CB792C1DA"/>
    <w:rsid w:val="003E6D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1257276-55F5-4582-8E7A-62BA1A18D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Halima Canaan</dc:creator>
  <cp:lastModifiedBy>Popebob</cp:lastModifiedBy>
  <cp:revision>2</cp:revision>
  <dcterms:created xsi:type="dcterms:W3CDTF">2008-12-18T01:16:00Z</dcterms:created>
  <dcterms:modified xsi:type="dcterms:W3CDTF">2008-12-18T01:39:00Z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