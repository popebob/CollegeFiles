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9576"/>
      </w:tblGrid>
      <w:tr w:rsidR="00A5297C" w:rsidRPr="00EC3296">
        <w:trPr>
          <w:trHeight w:val="576"/>
        </w:trPr>
        <w:tc>
          <w:tcPr>
            <w:tcW w:w="9576" w:type="dxa"/>
            <w:vAlign w:val="bottom"/>
          </w:tcPr>
          <w:p w:rsidR="00A5297C" w:rsidRPr="00EC3296" w:rsidRDefault="00A5297C">
            <w:pPr>
              <w:rPr>
                <w:color w:val="808080" w:themeColor="background1" w:themeShade="80"/>
                <w:sz w:val="24"/>
                <w:szCs w:val="24"/>
              </w:rPr>
            </w:pPr>
          </w:p>
        </w:tc>
      </w:tr>
    </w:tbl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dashed" w:sz="6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/>
      </w:tblPr>
      <w:tblGrid>
        <w:gridCol w:w="9239"/>
        <w:gridCol w:w="236"/>
      </w:tblGrid>
      <w:tr w:rsidR="00A5297C" w:rsidRPr="00EC3296" w:rsidTr="00B220B8">
        <w:trPr>
          <w:trHeight w:val="1800"/>
          <w:jc w:val="center"/>
        </w:trPr>
        <w:tc>
          <w:tcPr>
            <w:tcW w:w="9239" w:type="dxa"/>
            <w:tcMar>
              <w:left w:w="0" w:type="dxa"/>
              <w:right w:w="0" w:type="dxa"/>
            </w:tcMar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23"/>
              <w:gridCol w:w="9116"/>
            </w:tblGrid>
            <w:tr w:rsidR="00A5297C" w:rsidRPr="00EC3296">
              <w:trPr>
                <w:trHeight w:val="1080"/>
              </w:trPr>
              <w:tc>
                <w:tcPr>
                  <w:tcW w:w="238" w:type="dxa"/>
                </w:tcPr>
                <w:p w:rsidR="00A5297C" w:rsidRPr="00EC3296" w:rsidRDefault="00A5297C">
                  <w:pPr>
                    <w:pStyle w:val="RecipientAddres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484" w:type="dxa"/>
                </w:tcPr>
                <w:p w:rsidR="00A5297C" w:rsidRPr="00EC3296" w:rsidRDefault="0039094D">
                  <w:pPr>
                    <w:pStyle w:val="RecipientName"/>
                    <w:rPr>
                      <w:sz w:val="24"/>
                      <w:szCs w:val="24"/>
                    </w:rPr>
                  </w:pPr>
                  <w:r w:rsidRPr="0039094D">
                    <w:rPr>
                      <w:rFonts w:cstheme="minorBidi"/>
                      <w:sz w:val="24"/>
                      <w:szCs w:val="24"/>
                    </w:rPr>
                  </w:r>
                  <w:r w:rsidRPr="0039094D">
                    <w:rPr>
                      <w:rFonts w:cstheme="minorBidi"/>
                      <w:sz w:val="24"/>
                      <w:szCs w:val="24"/>
                    </w:rPr>
                    <w:pict>
                      <v:group id="_x0000_s1034" editas="canvas" style="width:474pt;height:127.5pt;mso-position-horizontal-relative:char;mso-position-vertical-relative:line" coordorigin="2527,1987" coordsize="15222,4095">
                        <o:lock v:ext="edit" aspectratio="t"/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s1033" type="#_x0000_t75" style="position:absolute;left:2527;top:1987;width:15222;height:4095" o:preferrelative="f">
                          <v:fill o:detectmouseclick="t"/>
                          <v:path o:extrusionok="t" o:connecttype="none"/>
                          <o:lock v:ext="edit" text="t"/>
                        </v:shape>
                        <v:shapetype id="_x0000_t84" coordsize="21600,21600" o:spt="84" adj="2700" path="m,l,21600r21600,l21600,xem@0@0nfl@0@2@1@2@1@0xem,nfl@0@0em,21600nfl@0@2em21600,21600nfl@1@2em21600,nfl@1@0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prod width 1 2"/>
                            <v:f eqn="prod height 1 2"/>
                            <v:f eqn="prod #0 1 2"/>
                            <v:f eqn="prod #0 3 2"/>
                            <v:f eqn="sum @1 @5 0"/>
                            <v:f eqn="sum @2 @5 0"/>
                          </v:formulas>
                          <v:path o:extrusionok="f" limo="10800,10800" o:connecttype="custom" o:connectlocs="0,@4;@0,@4;@3,21600;@3,@2;21600,@4;@1,@4;@3,0;@3,@0" textboxrect="@0,@0,@1,@2"/>
                          <v:handles>
                            <v:h position="#0,topLeft" switch="" xrange="0,10800"/>
                          </v:handles>
                          <o:complex v:ext="view"/>
                        </v:shapetype>
                        <v:shape id="_x0000_s1035" type="#_x0000_t84" style="position:absolute;left:3033;top:2204;width:14132;height:3685" fillcolor="#dff0f4 [661]" strokecolor="#b38000 [2404]">
                          <v:stroke dashstyle="1 1" endcap="round"/>
                          <v:textbox>
                            <w:txbxContent>
                              <w:p w:rsidR="005D1AE2" w:rsidRPr="00090650" w:rsidRDefault="005D1AE2" w:rsidP="00D85622">
                                <w:pPr>
                                  <w:contextualSpacing/>
                                  <w:jc w:val="center"/>
                                  <w:rPr>
                                    <w:rFonts w:ascii="Algerian" w:hAnsi="Algerian"/>
                                    <w:b/>
                                    <w:color w:val="B38000" w:themeColor="accent1" w:themeShade="BF"/>
                                    <w:sz w:val="72"/>
                                    <w:szCs w:val="56"/>
                                  </w:rPr>
                                </w:pPr>
                                <w:r w:rsidRPr="00090650">
                                  <w:rPr>
                                    <w:rFonts w:ascii="Algerian" w:hAnsi="Algerian"/>
                                    <w:b/>
                                    <w:color w:val="B38000" w:themeColor="accent1" w:themeShade="BF"/>
                                    <w:sz w:val="72"/>
                                    <w:szCs w:val="56"/>
                                  </w:rPr>
                                  <w:t>Far Horizons Travel</w:t>
                                </w:r>
                              </w:p>
                              <w:p w:rsidR="005D1AE2" w:rsidRPr="00090650" w:rsidRDefault="005D1AE2" w:rsidP="00D85622">
                                <w:pPr>
                                  <w:contextualSpacing/>
                                  <w:jc w:val="center"/>
                                  <w:rPr>
                                    <w:rFonts w:ascii="Berlin Sans FB Demi" w:hAnsi="Berlin Sans FB Demi"/>
                                    <w:color w:val="B38000" w:themeColor="accent1" w:themeShade="BF"/>
                                    <w:sz w:val="28"/>
                                    <w:szCs w:val="20"/>
                                  </w:rPr>
                                </w:pPr>
                                <w:r w:rsidRPr="00090650">
                                  <w:rPr>
                                    <w:rFonts w:ascii="Berlin Sans FB Demi" w:hAnsi="Berlin Sans FB Demi"/>
                                    <w:color w:val="B38000" w:themeColor="accent1" w:themeShade="BF"/>
                                    <w:sz w:val="28"/>
                                    <w:szCs w:val="20"/>
                                  </w:rPr>
                                  <w:t>5421 East Bay Street * Condor, CA 95702 * (980) 555-2109</w:t>
                                </w:r>
                              </w:p>
                            </w:txbxContent>
                          </v:textbox>
                        </v:shape>
                        <w10:wrap type="none"/>
                        <w10:anchorlock/>
                      </v:group>
                    </w:pict>
                  </w:r>
                </w:p>
              </w:tc>
            </w:tr>
            <w:tr w:rsidR="00A5297C" w:rsidRPr="00EC3296">
              <w:tc>
                <w:tcPr>
                  <w:tcW w:w="238" w:type="dxa"/>
                </w:tcPr>
                <w:p w:rsidR="00A5297C" w:rsidRPr="00EC3296" w:rsidRDefault="001123E5">
                  <w:pPr>
                    <w:pStyle w:val="NoSpacing"/>
                    <w:rPr>
                      <w:color w:val="60B5CC" w:themeColor="accent2"/>
                      <w:sz w:val="24"/>
                      <w:szCs w:val="24"/>
                    </w:rPr>
                  </w:pPr>
                  <w:r w:rsidRPr="00EC3296">
                    <w:rPr>
                      <w:color w:val="60B5CC" w:themeColor="accent2"/>
                      <w:sz w:val="24"/>
                      <w:szCs w:val="24"/>
                    </w:rPr>
                    <w:sym w:font="Wingdings 3" w:char="F07D"/>
                  </w:r>
                </w:p>
              </w:tc>
              <w:tc>
                <w:tcPr>
                  <w:tcW w:w="4484" w:type="dxa"/>
                </w:tcPr>
                <w:p w:rsidR="00A5297C" w:rsidRPr="00EC3296" w:rsidRDefault="0039094D">
                  <w:pPr>
                    <w:pStyle w:val="RecipientAddress"/>
                    <w:rPr>
                      <w:sz w:val="24"/>
                      <w:szCs w:val="24"/>
                    </w:rPr>
                  </w:pPr>
                  <w:r w:rsidRPr="00EC3296">
                    <w:rPr>
                      <w:sz w:val="24"/>
                      <w:szCs w:val="24"/>
                    </w:rPr>
                    <w:fldChar w:fldCharType="begin"/>
                  </w:r>
                  <w:r w:rsidR="001123E5" w:rsidRPr="00EC3296">
                    <w:rPr>
                      <w:sz w:val="24"/>
                      <w:szCs w:val="24"/>
                    </w:rPr>
                    <w:instrText xml:space="preserve"> ADDRESSBLOCK \f "&lt;&lt;_FIRST0_&gt;&gt;&lt;&lt; _LAST0_&gt;&gt;&lt;&lt; _SUFFIX0_&gt;&gt;</w:instrText>
                  </w:r>
                </w:p>
                <w:p w:rsidR="00A5297C" w:rsidRPr="00EC3296" w:rsidRDefault="001123E5">
                  <w:pPr>
                    <w:pStyle w:val="RecipientAddress"/>
                    <w:rPr>
                      <w:sz w:val="24"/>
                      <w:szCs w:val="24"/>
                    </w:rPr>
                  </w:pPr>
                  <w:r w:rsidRPr="00EC3296">
                    <w:rPr>
                      <w:sz w:val="24"/>
                      <w:szCs w:val="24"/>
                    </w:rPr>
                    <w:instrText>&lt;&lt;_COMPANY_</w:instrText>
                  </w:r>
                </w:p>
                <w:p w:rsidR="00A5297C" w:rsidRPr="00EC3296" w:rsidRDefault="001123E5">
                  <w:pPr>
                    <w:pStyle w:val="RecipientAddress"/>
                    <w:rPr>
                      <w:sz w:val="24"/>
                      <w:szCs w:val="24"/>
                    </w:rPr>
                  </w:pPr>
                  <w:r w:rsidRPr="00EC3296">
                    <w:rPr>
                      <w:sz w:val="24"/>
                      <w:szCs w:val="24"/>
                    </w:rPr>
                    <w:instrText>&gt;&gt;&lt;&lt;_STREET1_</w:instrText>
                  </w:r>
                </w:p>
                <w:p w:rsidR="00A5297C" w:rsidRPr="00EC3296" w:rsidRDefault="001123E5">
                  <w:pPr>
                    <w:pStyle w:val="RecipientAddress"/>
                    <w:rPr>
                      <w:sz w:val="24"/>
                      <w:szCs w:val="24"/>
                    </w:rPr>
                  </w:pPr>
                  <w:r w:rsidRPr="00EC3296">
                    <w:rPr>
                      <w:sz w:val="24"/>
                      <w:szCs w:val="24"/>
                    </w:rPr>
                    <w:instrText>&gt;&gt;&lt;&lt;_STREET2_</w:instrText>
                  </w:r>
                </w:p>
                <w:p w:rsidR="00A5297C" w:rsidRPr="00EC3296" w:rsidRDefault="001123E5">
                  <w:pPr>
                    <w:pStyle w:val="RecipientAddress"/>
                    <w:rPr>
                      <w:sz w:val="24"/>
                      <w:szCs w:val="24"/>
                    </w:rPr>
                  </w:pPr>
                  <w:r w:rsidRPr="00EC3296">
                    <w:rPr>
                      <w:sz w:val="24"/>
                      <w:szCs w:val="24"/>
                    </w:rPr>
                    <w:instrText xml:space="preserve">&gt;&gt;&lt;&lt;_CITY_&gt;&gt;&lt;&lt;, _STATE_&gt;&gt;&lt;&lt; _POSTAL_&gt;&gt;" \l 1033 \c 0 \e "" </w:instrText>
                  </w:r>
                  <w:r w:rsidR="0039094D" w:rsidRPr="0039094D">
                    <w:rPr>
                      <w:rFonts w:cstheme="minorBidi"/>
                      <w:sz w:val="24"/>
                      <w:szCs w:val="24"/>
                    </w:rPr>
                    <w:fldChar w:fldCharType="separate"/>
                  </w:r>
                  <w:r w:rsidR="00EA7719">
                    <w:rPr>
                      <w:noProof/>
                      <w:sz w:val="24"/>
                      <w:szCs w:val="24"/>
                    </w:rPr>
                    <w:t>«AddressBlock»</w:t>
                  </w:r>
                  <w:r w:rsidR="0039094D" w:rsidRPr="00EC329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A5297C" w:rsidRPr="00EC3296" w:rsidRDefault="00A5297C">
            <w:pPr>
              <w:pStyle w:val="RecipientAddress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A5297C" w:rsidRPr="00EC3296" w:rsidRDefault="00A5297C" w:rsidP="004140B1">
            <w:pPr>
              <w:pStyle w:val="SenderAddress"/>
              <w:rPr>
                <w:sz w:val="24"/>
                <w:szCs w:val="24"/>
              </w:rPr>
            </w:pPr>
          </w:p>
        </w:tc>
      </w:tr>
    </w:tbl>
    <w:p w:rsidR="00A5297C" w:rsidRPr="00EA7719" w:rsidRDefault="0041587E">
      <w:pPr>
        <w:pStyle w:val="Salutation"/>
        <w:rPr>
          <w:b w:val="0"/>
          <w:szCs w:val="24"/>
        </w:rPr>
      </w:pPr>
      <w:r w:rsidRPr="00EA7719">
        <w:rPr>
          <w:b w:val="0"/>
          <w:szCs w:val="24"/>
        </w:rPr>
        <w:t xml:space="preserve">Dear </w:t>
      </w:r>
      <w:r w:rsidR="0039094D" w:rsidRPr="00EA7719">
        <w:rPr>
          <w:b w:val="0"/>
          <w:szCs w:val="24"/>
        </w:rPr>
        <w:fldChar w:fldCharType="begin"/>
      </w:r>
      <w:r w:rsidR="00E77DA2" w:rsidRPr="00EA7719">
        <w:rPr>
          <w:b w:val="0"/>
          <w:szCs w:val="24"/>
        </w:rPr>
        <w:instrText xml:space="preserve"> MERGEFIELD First_Name </w:instrText>
      </w:r>
      <w:r w:rsidR="0039094D" w:rsidRPr="00EA7719">
        <w:rPr>
          <w:b w:val="0"/>
          <w:szCs w:val="24"/>
        </w:rPr>
        <w:fldChar w:fldCharType="separate"/>
      </w:r>
      <w:r w:rsidR="00EA7719" w:rsidRPr="00EA7719">
        <w:rPr>
          <w:b w:val="0"/>
          <w:noProof/>
          <w:szCs w:val="24"/>
        </w:rPr>
        <w:t>«First_Name»</w:t>
      </w:r>
      <w:r w:rsidR="0039094D" w:rsidRPr="00EA7719">
        <w:rPr>
          <w:b w:val="0"/>
          <w:szCs w:val="24"/>
        </w:rPr>
        <w:fldChar w:fldCharType="end"/>
      </w:r>
      <w:r w:rsidRPr="00EA7719">
        <w:rPr>
          <w:b w:val="0"/>
          <w:szCs w:val="24"/>
        </w:rPr>
        <w:t>:</w:t>
      </w:r>
    </w:p>
    <w:p w:rsidR="00F1324B" w:rsidRPr="00EC3296" w:rsidRDefault="00F1324B" w:rsidP="00F1324B">
      <w:pPr>
        <w:spacing w:line="240" w:lineRule="auto"/>
        <w:rPr>
          <w:szCs w:val="24"/>
        </w:rPr>
      </w:pPr>
      <w:r w:rsidRPr="00EC3296">
        <w:rPr>
          <w:szCs w:val="24"/>
        </w:rPr>
        <w:t xml:space="preserve">Congratulations, </w:t>
      </w:r>
      <w:r w:rsidR="0039094D" w:rsidRPr="00EC3296">
        <w:rPr>
          <w:szCs w:val="24"/>
        </w:rPr>
        <w:fldChar w:fldCharType="begin"/>
      </w:r>
      <w:r w:rsidRPr="00EC3296">
        <w:rPr>
          <w:szCs w:val="24"/>
        </w:rPr>
        <w:instrText xml:space="preserve"> MERGEFIELD First_Name </w:instrText>
      </w:r>
      <w:r w:rsidR="0039094D" w:rsidRPr="00EC3296">
        <w:rPr>
          <w:szCs w:val="24"/>
        </w:rPr>
        <w:fldChar w:fldCharType="separate"/>
      </w:r>
      <w:r w:rsidR="00EA7719">
        <w:rPr>
          <w:noProof/>
          <w:szCs w:val="24"/>
        </w:rPr>
        <w:t>«First_Name»</w:t>
      </w:r>
      <w:r w:rsidR="0039094D" w:rsidRPr="00EC3296">
        <w:rPr>
          <w:szCs w:val="24"/>
        </w:rPr>
        <w:fldChar w:fldCharType="end"/>
      </w:r>
      <w:r w:rsidRPr="00EC3296">
        <w:rPr>
          <w:szCs w:val="24"/>
        </w:rPr>
        <w:t xml:space="preserve">, on booking your cruise! Because you reserved a </w:t>
      </w:r>
      <w:r w:rsidR="0039094D" w:rsidRPr="00EC3296">
        <w:rPr>
          <w:szCs w:val="24"/>
        </w:rPr>
        <w:fldChar w:fldCharType="begin"/>
      </w:r>
      <w:r w:rsidRPr="00EC3296">
        <w:rPr>
          <w:szCs w:val="24"/>
        </w:rPr>
        <w:instrText xml:space="preserve"> MERGEFIELD Cabin </w:instrText>
      </w:r>
      <w:r w:rsidR="0039094D" w:rsidRPr="00EC3296">
        <w:rPr>
          <w:szCs w:val="24"/>
        </w:rPr>
        <w:fldChar w:fldCharType="separate"/>
      </w:r>
      <w:r w:rsidR="00EA7719">
        <w:rPr>
          <w:noProof/>
          <w:szCs w:val="24"/>
        </w:rPr>
        <w:t>«Cabin»</w:t>
      </w:r>
      <w:r w:rsidR="0039094D" w:rsidRPr="00EC3296">
        <w:rPr>
          <w:szCs w:val="24"/>
        </w:rPr>
        <w:fldChar w:fldCharType="end"/>
      </w:r>
      <w:r w:rsidRPr="00EC3296">
        <w:rPr>
          <w:szCs w:val="24"/>
        </w:rPr>
        <w:t xml:space="preserve"> cabin, your final amount owed will be</w:t>
      </w:r>
      <w:r w:rsidR="000A2C57" w:rsidRPr="00EC3296">
        <w:rPr>
          <w:szCs w:val="24"/>
        </w:rPr>
        <w:t xml:space="preserve"> </w:t>
      </w:r>
      <w:r w:rsidR="0039094D" w:rsidRPr="00EC3296">
        <w:rPr>
          <w:szCs w:val="24"/>
        </w:rPr>
        <w:fldChar w:fldCharType="begin"/>
      </w:r>
      <w:r w:rsidR="000A2C57" w:rsidRPr="00EC3296">
        <w:rPr>
          <w:szCs w:val="24"/>
        </w:rPr>
        <w:instrText xml:space="preserve"> IF </w:instrText>
      </w:r>
      <w:r w:rsidR="0039094D" w:rsidRPr="00EC3296">
        <w:rPr>
          <w:szCs w:val="24"/>
        </w:rPr>
        <w:fldChar w:fldCharType="begin"/>
      </w:r>
      <w:r w:rsidR="001766D2" w:rsidRPr="00EC3296">
        <w:rPr>
          <w:szCs w:val="24"/>
        </w:rPr>
        <w:instrText xml:space="preserve"> MERGEFIELD Cabin </w:instrText>
      </w:r>
      <w:r w:rsidR="0039094D" w:rsidRPr="00EC3296">
        <w:rPr>
          <w:szCs w:val="24"/>
        </w:rPr>
        <w:fldChar w:fldCharType="separate"/>
      </w:r>
      <w:r w:rsidR="00EA7719" w:rsidRPr="005B3BB6">
        <w:rPr>
          <w:noProof/>
          <w:szCs w:val="24"/>
        </w:rPr>
        <w:instrText>two-berth</w:instrText>
      </w:r>
      <w:r w:rsidR="0039094D" w:rsidRPr="00EC3296">
        <w:rPr>
          <w:szCs w:val="24"/>
        </w:rPr>
        <w:fldChar w:fldCharType="end"/>
      </w:r>
      <w:r w:rsidR="00F162B8">
        <w:rPr>
          <w:szCs w:val="24"/>
        </w:rPr>
        <w:instrText xml:space="preserve"> = "two</w:instrText>
      </w:r>
      <w:r w:rsidR="000A2C57" w:rsidRPr="00EC3296">
        <w:rPr>
          <w:szCs w:val="24"/>
        </w:rPr>
        <w:instrText xml:space="preserve">-berth" "$725" "$810" </w:instrText>
      </w:r>
      <w:r w:rsidR="0039094D" w:rsidRPr="00EC3296">
        <w:rPr>
          <w:szCs w:val="24"/>
        </w:rPr>
        <w:fldChar w:fldCharType="separate"/>
      </w:r>
      <w:r w:rsidR="00EA7719" w:rsidRPr="00EC3296">
        <w:rPr>
          <w:noProof/>
          <w:szCs w:val="24"/>
        </w:rPr>
        <w:t>$725</w:t>
      </w:r>
      <w:r w:rsidR="0039094D" w:rsidRPr="00EC3296">
        <w:rPr>
          <w:szCs w:val="24"/>
        </w:rPr>
        <w:fldChar w:fldCharType="end"/>
      </w:r>
      <w:r w:rsidR="00842D94" w:rsidRPr="00EC3296">
        <w:rPr>
          <w:szCs w:val="24"/>
        </w:rPr>
        <w:t>.</w:t>
      </w:r>
      <w:r w:rsidRPr="00EC3296">
        <w:rPr>
          <w:szCs w:val="24"/>
        </w:rPr>
        <w:t xml:space="preserve"> This amount is payable upon receipt of our invoice. </w:t>
      </w:r>
    </w:p>
    <w:p w:rsidR="00F1324B" w:rsidRPr="00EC3296" w:rsidRDefault="00CA70AC" w:rsidP="00BD52CA">
      <w:pPr>
        <w:rPr>
          <w:szCs w:val="24"/>
        </w:rPr>
      </w:pPr>
      <w:r w:rsidRPr="00EC3296">
        <w:rPr>
          <w:szCs w:val="24"/>
        </w:rPr>
        <w:t xml:space="preserve">This cruise </w:t>
      </w:r>
      <w:r w:rsidR="00F1324B" w:rsidRPr="00EC3296">
        <w:rPr>
          <w:szCs w:val="24"/>
        </w:rPr>
        <w:t>line offers many amenities for travelers, including:</w:t>
      </w:r>
    </w:p>
    <w:p w:rsidR="00F1324B" w:rsidRPr="00EC3296" w:rsidRDefault="00F1324B" w:rsidP="00C85440">
      <w:pPr>
        <w:pStyle w:val="ListParagraph"/>
        <w:rPr>
          <w:szCs w:val="24"/>
        </w:rPr>
      </w:pPr>
      <w:r w:rsidRPr="00EC3296">
        <w:rPr>
          <w:szCs w:val="24"/>
        </w:rPr>
        <w:t>Accommodations</w:t>
      </w:r>
    </w:p>
    <w:p w:rsidR="00F1324B" w:rsidRPr="00EC3296" w:rsidRDefault="00F1324B" w:rsidP="00C85440">
      <w:pPr>
        <w:pStyle w:val="ListParagraph"/>
        <w:numPr>
          <w:ilvl w:val="1"/>
          <w:numId w:val="23"/>
        </w:numPr>
        <w:rPr>
          <w:szCs w:val="24"/>
        </w:rPr>
      </w:pPr>
      <w:r w:rsidRPr="00EC3296">
        <w:rPr>
          <w:szCs w:val="24"/>
        </w:rPr>
        <w:t>Refurbished cabins</w:t>
      </w:r>
    </w:p>
    <w:p w:rsidR="00F1324B" w:rsidRPr="00EC3296" w:rsidRDefault="00F1324B" w:rsidP="00C85440">
      <w:pPr>
        <w:pStyle w:val="ListParagraph"/>
        <w:numPr>
          <w:ilvl w:val="1"/>
          <w:numId w:val="23"/>
        </w:numPr>
        <w:rPr>
          <w:szCs w:val="24"/>
        </w:rPr>
      </w:pPr>
      <w:r w:rsidRPr="00EC3296">
        <w:rPr>
          <w:szCs w:val="24"/>
        </w:rPr>
        <w:t>Newly decorated common areas</w:t>
      </w:r>
    </w:p>
    <w:p w:rsidR="00F1324B" w:rsidRPr="00EC3296" w:rsidRDefault="00F1324B" w:rsidP="00C85440">
      <w:pPr>
        <w:pStyle w:val="ListParagraph"/>
        <w:numPr>
          <w:ilvl w:val="1"/>
          <w:numId w:val="23"/>
        </w:numPr>
        <w:rPr>
          <w:szCs w:val="24"/>
        </w:rPr>
      </w:pPr>
      <w:r w:rsidRPr="00EC3296">
        <w:rPr>
          <w:szCs w:val="24"/>
        </w:rPr>
        <w:t>New exercise/fitness facility on B deck</w:t>
      </w:r>
    </w:p>
    <w:p w:rsidR="00F1324B" w:rsidRPr="00EC3296" w:rsidRDefault="00F1324B" w:rsidP="00C85440">
      <w:pPr>
        <w:pStyle w:val="ListParagraph"/>
        <w:rPr>
          <w:szCs w:val="24"/>
        </w:rPr>
      </w:pPr>
      <w:r w:rsidRPr="00EC3296">
        <w:rPr>
          <w:szCs w:val="24"/>
        </w:rPr>
        <w:t>Activities</w:t>
      </w:r>
    </w:p>
    <w:p w:rsidR="00F1324B" w:rsidRPr="00EC3296" w:rsidRDefault="00F1324B" w:rsidP="00C85440">
      <w:pPr>
        <w:pStyle w:val="ListParagraph"/>
        <w:numPr>
          <w:ilvl w:val="1"/>
          <w:numId w:val="23"/>
        </w:numPr>
        <w:rPr>
          <w:szCs w:val="24"/>
        </w:rPr>
      </w:pPr>
      <w:r w:rsidRPr="00EC3296">
        <w:rPr>
          <w:szCs w:val="24"/>
        </w:rPr>
        <w:t>Group outings</w:t>
      </w:r>
      <w:r w:rsidR="00AA278C" w:rsidRPr="00EC3296">
        <w:rPr>
          <w:szCs w:val="24"/>
        </w:rPr>
        <w:t>/activities</w:t>
      </w:r>
    </w:p>
    <w:p w:rsidR="00F1324B" w:rsidRPr="00EC3296" w:rsidRDefault="00F1324B" w:rsidP="00C85440">
      <w:pPr>
        <w:pStyle w:val="ListParagraph"/>
        <w:numPr>
          <w:ilvl w:val="1"/>
          <w:numId w:val="23"/>
        </w:numPr>
        <w:rPr>
          <w:szCs w:val="24"/>
        </w:rPr>
      </w:pPr>
      <w:r w:rsidRPr="00EC3296">
        <w:rPr>
          <w:szCs w:val="24"/>
        </w:rPr>
        <w:t>Dances, parties, contests</w:t>
      </w:r>
    </w:p>
    <w:p w:rsidR="00F1324B" w:rsidRPr="00EC3296" w:rsidRDefault="00F1324B" w:rsidP="00C85440">
      <w:pPr>
        <w:pStyle w:val="ListParagraph"/>
        <w:numPr>
          <w:ilvl w:val="1"/>
          <w:numId w:val="23"/>
        </w:numPr>
        <w:rPr>
          <w:szCs w:val="24"/>
        </w:rPr>
      </w:pPr>
      <w:r w:rsidRPr="00EC3296">
        <w:rPr>
          <w:szCs w:val="24"/>
        </w:rPr>
        <w:t>On-shore shopping trips</w:t>
      </w:r>
    </w:p>
    <w:p w:rsidR="00437C9B" w:rsidRPr="00EC3296" w:rsidRDefault="00F1324B" w:rsidP="00684230">
      <w:pPr>
        <w:spacing w:line="240" w:lineRule="auto"/>
        <w:rPr>
          <w:szCs w:val="24"/>
        </w:rPr>
      </w:pPr>
      <w:r w:rsidRPr="00EC3296">
        <w:rPr>
          <w:szCs w:val="24"/>
        </w:rPr>
        <w:t xml:space="preserve">We hope that you will enjoy yourself and return home relaxed and refreshed. Thank you for trusting </w:t>
      </w:r>
      <w:r w:rsidR="00AA278C" w:rsidRPr="00EC3296">
        <w:rPr>
          <w:szCs w:val="24"/>
        </w:rPr>
        <w:t>Far Horizons</w:t>
      </w:r>
      <w:r w:rsidRPr="00EC3296">
        <w:rPr>
          <w:szCs w:val="24"/>
        </w:rPr>
        <w:t xml:space="preserve"> Travel to help plan your </w:t>
      </w:r>
      <w:r w:rsidR="00024558" w:rsidRPr="00EC3296">
        <w:rPr>
          <w:szCs w:val="24"/>
        </w:rPr>
        <w:t>cruise</w:t>
      </w:r>
      <w:r w:rsidRPr="00EC3296">
        <w:rPr>
          <w:szCs w:val="24"/>
        </w:rPr>
        <w:t>.</w:t>
      </w:r>
    </w:p>
    <w:p w:rsidR="00684230" w:rsidRPr="00EC3296" w:rsidRDefault="00684230" w:rsidP="00090650">
      <w:pPr>
        <w:pStyle w:val="Closing"/>
        <w:rPr>
          <w:szCs w:val="24"/>
        </w:rPr>
      </w:pPr>
      <w:r w:rsidRPr="00EC3296">
        <w:rPr>
          <w:szCs w:val="24"/>
        </w:rPr>
        <w:t>Sincerely,</w:t>
      </w:r>
    </w:p>
    <w:p w:rsidR="00684230" w:rsidRPr="00EC3296" w:rsidRDefault="00684230" w:rsidP="00684230">
      <w:pPr>
        <w:spacing w:line="240" w:lineRule="auto"/>
        <w:rPr>
          <w:szCs w:val="24"/>
        </w:rPr>
      </w:pPr>
    </w:p>
    <w:p w:rsidR="00A5297C" w:rsidRPr="00EC3296" w:rsidRDefault="00437C9B" w:rsidP="00502415">
      <w:pPr>
        <w:pStyle w:val="Closing"/>
        <w:spacing w:before="0" w:line="240" w:lineRule="auto"/>
        <w:contextualSpacing/>
        <w:rPr>
          <w:color w:val="000000" w:themeColor="text1"/>
          <w:szCs w:val="24"/>
        </w:rPr>
      </w:pPr>
      <w:r w:rsidRPr="00EC3296">
        <w:rPr>
          <w:color w:val="000000" w:themeColor="text1"/>
          <w:szCs w:val="24"/>
        </w:rPr>
        <w:t>Crystal Woodson</w:t>
      </w:r>
    </w:p>
    <w:p w:rsidR="00437C9B" w:rsidRPr="00EC3296" w:rsidRDefault="00437C9B" w:rsidP="00502415">
      <w:pPr>
        <w:pStyle w:val="Closing"/>
        <w:spacing w:before="0" w:line="240" w:lineRule="auto"/>
        <w:contextualSpacing/>
        <w:rPr>
          <w:color w:val="000000" w:themeColor="text1"/>
          <w:szCs w:val="24"/>
        </w:rPr>
      </w:pPr>
      <w:r w:rsidRPr="00EC3296">
        <w:rPr>
          <w:color w:val="000000" w:themeColor="text1"/>
          <w:szCs w:val="24"/>
        </w:rPr>
        <w:t>Travel Agent</w:t>
      </w:r>
    </w:p>
    <w:p w:rsidR="00502415" w:rsidRPr="00EC3296" w:rsidRDefault="00502415" w:rsidP="00502415">
      <w:pPr>
        <w:pStyle w:val="Closing"/>
        <w:spacing w:before="0" w:line="240" w:lineRule="auto"/>
        <w:contextualSpacing/>
        <w:rPr>
          <w:color w:val="000000" w:themeColor="text1"/>
          <w:szCs w:val="24"/>
        </w:rPr>
      </w:pPr>
    </w:p>
    <w:p w:rsidR="00502415" w:rsidRPr="00EC3296" w:rsidRDefault="00502415" w:rsidP="00502415">
      <w:pPr>
        <w:pStyle w:val="Closing"/>
        <w:spacing w:before="0" w:line="240" w:lineRule="auto"/>
        <w:contextualSpacing/>
        <w:rPr>
          <w:color w:val="000000" w:themeColor="text1"/>
          <w:szCs w:val="24"/>
        </w:rPr>
      </w:pPr>
    </w:p>
    <w:p w:rsidR="00C70D23" w:rsidRPr="00EC3296" w:rsidRDefault="00C70D23" w:rsidP="00502415">
      <w:pPr>
        <w:pStyle w:val="Closing"/>
        <w:spacing w:before="0" w:line="240" w:lineRule="auto"/>
        <w:contextualSpacing/>
        <w:rPr>
          <w:color w:val="000000" w:themeColor="text1"/>
          <w:szCs w:val="24"/>
        </w:rPr>
      </w:pPr>
    </w:p>
    <w:p w:rsidR="00A5297C" w:rsidRPr="00EC3296" w:rsidRDefault="00A5297C" w:rsidP="00502415">
      <w:pPr>
        <w:pStyle w:val="SenderNameatSignature"/>
        <w:rPr>
          <w:b w:val="0"/>
          <w:color w:val="000000" w:themeColor="text1"/>
          <w:szCs w:val="24"/>
        </w:rPr>
      </w:pPr>
    </w:p>
    <w:sdt>
      <w:sdtPr>
        <w:rPr>
          <w:szCs w:val="24"/>
        </w:rPr>
        <w:id w:val="19890522"/>
        <w:placeholder>
          <w:docPart w:val="3332D37DC2FA49909F08D11EE9081D3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8-03-11T00:00:00Z">
          <w:dateFormat w:val="M/d/yyyy"/>
          <w:lid w:val="en-US"/>
          <w:storeMappedDataAs w:val="dateTime"/>
          <w:calendar w:val="gregorian"/>
        </w:date>
      </w:sdtPr>
      <w:sdtContent>
        <w:p w:rsidR="00A5297C" w:rsidRPr="00EC3296" w:rsidRDefault="0041587E" w:rsidP="00474C96">
          <w:pPr>
            <w:spacing w:after="0" w:line="240" w:lineRule="auto"/>
            <w:contextualSpacing/>
            <w:rPr>
              <w:szCs w:val="24"/>
            </w:rPr>
          </w:pPr>
          <w:r w:rsidRPr="00EC3296">
            <w:rPr>
              <w:szCs w:val="24"/>
            </w:rPr>
            <w:t>3/11/2008</w:t>
          </w:r>
        </w:p>
      </w:sdtContent>
    </w:sdt>
    <w:sectPr w:rsidR="00A5297C" w:rsidRPr="00EC3296" w:rsidSect="00A5297C">
      <w:headerReference w:type="even" r:id="rId11"/>
      <w:headerReference w:type="default" r:id="rId12"/>
      <w:footerReference w:type="even" r:id="rId13"/>
      <w:footerReference w:type="default" r:id="rId14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AE2" w:rsidRDefault="005D1AE2">
      <w:pPr>
        <w:spacing w:after="0" w:line="240" w:lineRule="auto"/>
      </w:pPr>
      <w:r>
        <w:separator/>
      </w:r>
    </w:p>
  </w:endnote>
  <w:endnote w:type="continuationSeparator" w:id="1">
    <w:p w:rsidR="005D1AE2" w:rsidRDefault="005D1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AE2" w:rsidRDefault="005D1AE2">
    <w:pPr>
      <w:pStyle w:val="FooterLeft"/>
    </w:pPr>
    <w:r>
      <w:rPr>
        <w:color w:val="60B5CC" w:themeColor="accent2"/>
      </w:rPr>
      <w:sym w:font="Wingdings 3" w:char="F07D"/>
    </w:r>
    <w:r>
      <w:t xml:space="preserve"> Page </w:t>
    </w:r>
    <w:fldSimple w:instr=" PAGE  \* Arabic  \* MERGEFORMAT ">
      <w:r>
        <w:rPr>
          <w:noProof/>
        </w:rPr>
        <w:t>1</w:t>
      </w:r>
    </w:fldSimple>
  </w:p>
  <w:p w:rsidR="005D1AE2" w:rsidRDefault="005D1A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AE2" w:rsidRDefault="005D1AE2">
    <w:pPr>
      <w:pStyle w:val="FooterRight"/>
    </w:pPr>
    <w:r>
      <w:rPr>
        <w:color w:val="60B5CC" w:themeColor="accent2"/>
      </w:rPr>
      <w:sym w:font="Wingdings 3" w:char="F07D"/>
    </w:r>
    <w:r>
      <w:t xml:space="preserve"> Page </w:t>
    </w:r>
    <w:fldSimple w:instr=" PAGE  \* Arabic  \* MERGEFORMAT ">
      <w:r>
        <w:rPr>
          <w:noProof/>
        </w:rPr>
        <w:t>2</w:t>
      </w:r>
    </w:fldSimple>
  </w:p>
  <w:p w:rsidR="005D1AE2" w:rsidRDefault="005D1A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AE2" w:rsidRDefault="005D1AE2">
      <w:pPr>
        <w:spacing w:after="0" w:line="240" w:lineRule="auto"/>
      </w:pPr>
      <w:r>
        <w:separator/>
      </w:r>
    </w:p>
  </w:footnote>
  <w:footnote w:type="continuationSeparator" w:id="1">
    <w:p w:rsidR="005D1AE2" w:rsidRDefault="005D1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AE2" w:rsidRDefault="005D1AE2">
    <w:pPr>
      <w:pStyle w:val="HeaderLeft"/>
      <w:jc w:val="right"/>
    </w:pPr>
    <w:r>
      <w:rPr>
        <w:color w:val="60B5CC" w:themeColor="accent2"/>
      </w:rPr>
      <w:sym w:font="Wingdings 3" w:char="F07D"/>
    </w:r>
    <w:r>
      <w:t xml:space="preserve"> </w:t>
    </w:r>
    <w:sdt>
      <w:sdtPr>
        <w:rPr>
          <w:color w:val="808080" w:themeColor="background1" w:themeShade="80"/>
        </w:rPr>
        <w:id w:val="854543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rPr>
            <w:color w:val="808080" w:themeColor="background1" w:themeShade="80"/>
          </w:rPr>
          <w:t xml:space="preserve">     </w:t>
        </w:r>
      </w:sdtContent>
    </w:sdt>
  </w:p>
  <w:p w:rsidR="005D1AE2" w:rsidRDefault="005D1AE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AE2" w:rsidRDefault="005D1AE2">
    <w:pPr>
      <w:pStyle w:val="HeaderRight"/>
      <w:jc w:val="left"/>
    </w:pPr>
    <w:r>
      <w:rPr>
        <w:color w:val="60B5CC" w:themeColor="accent2"/>
      </w:rPr>
      <w:sym w:font="Wingdings 3" w:char="F07D"/>
    </w:r>
    <w:r>
      <w:t xml:space="preserve"> </w:t>
    </w:r>
    <w:sdt>
      <w:sdtPr>
        <w:rPr>
          <w:color w:val="808080" w:themeColor="background1" w:themeShade="80"/>
        </w:rPr>
        <w:id w:val="8497705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rPr>
            <w:color w:val="808080" w:themeColor="background1" w:themeShade="80"/>
          </w:rPr>
          <w:t xml:space="preserve">     </w:t>
        </w:r>
      </w:sdtContent>
    </w:sdt>
  </w:p>
  <w:p w:rsidR="005D1AE2" w:rsidRDefault="005D1AE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47209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A9C08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40CA5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F60B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60B5CC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3691AA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60B5CC" w:themeColor="accent2"/>
      </w:rPr>
    </w:lvl>
  </w:abstractNum>
  <w:abstractNum w:abstractNumId="8">
    <w:nsid w:val="FFFFFF88"/>
    <w:multiLevelType w:val="singleLevel"/>
    <w:tmpl w:val="0AF48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7CAEF2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3691AA" w:themeColor="accent2" w:themeShade="BF"/>
        <w:vertAlign w:val="baseline"/>
      </w:rPr>
    </w:lvl>
  </w:abstractNum>
  <w:abstractNum w:abstractNumId="10">
    <w:nsid w:val="20C27BC4"/>
    <w:multiLevelType w:val="multilevel"/>
    <w:tmpl w:val="0476A6EE"/>
    <w:lvl w:ilvl="0">
      <w:start w:val="1"/>
      <w:numFmt w:val="decimal"/>
      <w:pStyle w:val="ListParagraph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FF31C87"/>
    <w:multiLevelType w:val="hybridMultilevel"/>
    <w:tmpl w:val="57025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B669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11"/>
  </w:num>
  <w:num w:numId="22">
    <w:abstractNumId w:val="12"/>
  </w:num>
  <w:num w:numId="23">
    <w:abstractNumId w:val="10"/>
  </w:num>
</w:numbering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1428397609"/>
  </wne:recipientData>
  <wne:recipientData>
    <wne:active wne:val="1"/>
    <wne:hash wne:val="-1777703997"/>
  </wne:recipientData>
  <wne:recipientData>
    <wne:active wne:val="1"/>
    <wne:hash wne:val="2040077355"/>
  </wne:recipientData>
  <wne:recipientData>
    <wne:active wne:val="1"/>
    <wne:hash wne:val="-1527952502"/>
  </wne:recipientData>
  <wne:recipientData>
    <wne:active wne:val="1"/>
    <wne:hash wne:val="2130675717"/>
  </wne:recipientData>
  <wne:recipientData>
    <wne:active wne:val="1"/>
    <wne:hash wne:val="2130675717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removeDateAndTime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X:\Data Disk\Chapter 5\Extend 5-1 Far Horizons Customer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 "/>
    <w:dataSource r:id="rId2"/>
    <w:odso>
      <w:udl w:val="Provider=Microsoft.ACE.OLEDB.12.0;User ID=Admin;Data Source=X:\Data Disk\Chapter 5\Extend 5-1 Far Horizons Customer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3"/>
      <w:colDelim w:val="9"/>
      <w:type w:val="addressBook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 Line 1"/>
        <w:mappedName w:val="Address 1"/>
        <w:column w:val="3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4"/>
        <w:lid w:val="en-US"/>
      </w:fieldMapData>
      <w:fieldMapData>
        <w:type w:val="dbColumn"/>
        <w:name w:val="State"/>
        <w:mappedName w:val="State"/>
        <w:column w:val="5"/>
        <w:lid w:val="en-US"/>
      </w:fieldMapData>
      <w:fieldMapData>
        <w:type w:val="dbColumn"/>
        <w:name w:val="ZIP Code"/>
        <w:mappedName w:val="Postal Cod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4"/>
    </w:odso>
  </w:mailMerge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A5D78"/>
    <w:rsid w:val="00024558"/>
    <w:rsid w:val="00090650"/>
    <w:rsid w:val="000A2C57"/>
    <w:rsid w:val="000D1F79"/>
    <w:rsid w:val="001123E5"/>
    <w:rsid w:val="00143E1D"/>
    <w:rsid w:val="001766D2"/>
    <w:rsid w:val="001A394E"/>
    <w:rsid w:val="001B51CA"/>
    <w:rsid w:val="00217657"/>
    <w:rsid w:val="00233E9B"/>
    <w:rsid w:val="002C0B02"/>
    <w:rsid w:val="002C1D58"/>
    <w:rsid w:val="002E3938"/>
    <w:rsid w:val="00302B8D"/>
    <w:rsid w:val="00306890"/>
    <w:rsid w:val="003137C3"/>
    <w:rsid w:val="00327846"/>
    <w:rsid w:val="0039016E"/>
    <w:rsid w:val="0039094D"/>
    <w:rsid w:val="003940DE"/>
    <w:rsid w:val="004140B1"/>
    <w:rsid w:val="0041587E"/>
    <w:rsid w:val="00417FC6"/>
    <w:rsid w:val="00437C9B"/>
    <w:rsid w:val="00452B43"/>
    <w:rsid w:val="00474C96"/>
    <w:rsid w:val="004B5E90"/>
    <w:rsid w:val="004D1B8F"/>
    <w:rsid w:val="004E5A6C"/>
    <w:rsid w:val="004F01EB"/>
    <w:rsid w:val="00502415"/>
    <w:rsid w:val="005B3E94"/>
    <w:rsid w:val="005C4060"/>
    <w:rsid w:val="005D1AE2"/>
    <w:rsid w:val="006173F0"/>
    <w:rsid w:val="00634942"/>
    <w:rsid w:val="006361C8"/>
    <w:rsid w:val="00640B10"/>
    <w:rsid w:val="006809BC"/>
    <w:rsid w:val="00684230"/>
    <w:rsid w:val="006B7B6A"/>
    <w:rsid w:val="006C64F0"/>
    <w:rsid w:val="006E6E40"/>
    <w:rsid w:val="007263E2"/>
    <w:rsid w:val="00793816"/>
    <w:rsid w:val="00842D94"/>
    <w:rsid w:val="00866480"/>
    <w:rsid w:val="008A5D78"/>
    <w:rsid w:val="00964009"/>
    <w:rsid w:val="009C0C53"/>
    <w:rsid w:val="009D1427"/>
    <w:rsid w:val="00A216BC"/>
    <w:rsid w:val="00A5297C"/>
    <w:rsid w:val="00AA278C"/>
    <w:rsid w:val="00AB2A8B"/>
    <w:rsid w:val="00B1074C"/>
    <w:rsid w:val="00B220B8"/>
    <w:rsid w:val="00B836EE"/>
    <w:rsid w:val="00BD52CA"/>
    <w:rsid w:val="00C26EE9"/>
    <w:rsid w:val="00C35C4D"/>
    <w:rsid w:val="00C70D23"/>
    <w:rsid w:val="00C85440"/>
    <w:rsid w:val="00CA70AC"/>
    <w:rsid w:val="00D517FA"/>
    <w:rsid w:val="00D85622"/>
    <w:rsid w:val="00D97A1E"/>
    <w:rsid w:val="00E5748C"/>
    <w:rsid w:val="00E77DA2"/>
    <w:rsid w:val="00EA7719"/>
    <w:rsid w:val="00EC3296"/>
    <w:rsid w:val="00F1324B"/>
    <w:rsid w:val="00F162B8"/>
    <w:rsid w:val="00F51BCA"/>
    <w:rsid w:val="00F75952"/>
    <w:rsid w:val="00FF3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/>
    <w:lsdException w:name="List Bullet 5" w:uiPriority="36"/>
    <w:lsdException w:name="Title" w:semiHidden="0" w:uiPriority="10" w:unhideWhenUsed="0" w:qFormat="1"/>
    <w:lsdException w:name="Closing" w:uiPriority="7" w:qFormat="1"/>
    <w:lsdException w:name="Default Paragraph Font" w:uiPriority="1"/>
    <w:lsdException w:name="Subtitle" w:semiHidden="0" w:uiPriority="11" w:unhideWhenUsed="0" w:qFormat="1"/>
    <w:lsdException w:name="Salutation" w:uiPriority="6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 w:qFormat="1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E90"/>
    <w:rPr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52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7A00" w:themeColor="accent1" w:themeShade="B5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529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9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D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9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AD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9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55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97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55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9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9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97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5297C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529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97C"/>
    <w:rPr>
      <w:lang w:bidi="ar-SA"/>
    </w:rPr>
  </w:style>
  <w:style w:type="paragraph" w:styleId="NoSpacing">
    <w:name w:val="No Spacing"/>
    <w:basedOn w:val="Normal"/>
    <w:link w:val="NoSpacingChar"/>
    <w:uiPriority w:val="99"/>
    <w:qFormat/>
    <w:rsid w:val="00A5297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99"/>
    <w:rsid w:val="00A5297C"/>
    <w:rPr>
      <w:sz w:val="20"/>
      <w:lang w:bidi="ar-SA"/>
    </w:rPr>
  </w:style>
  <w:style w:type="paragraph" w:styleId="Closing">
    <w:name w:val="Closing"/>
    <w:basedOn w:val="Normal"/>
    <w:link w:val="ClosingChar"/>
    <w:uiPriority w:val="7"/>
    <w:unhideWhenUsed/>
    <w:qFormat/>
    <w:rsid w:val="00A5297C"/>
    <w:pPr>
      <w:spacing w:before="240" w:after="0"/>
      <w:ind w:right="4320"/>
    </w:pPr>
  </w:style>
  <w:style w:type="character" w:customStyle="1" w:styleId="ClosingChar">
    <w:name w:val="Closing Char"/>
    <w:basedOn w:val="DefaultParagraphFont"/>
    <w:link w:val="Closing"/>
    <w:uiPriority w:val="7"/>
    <w:rsid w:val="00A5297C"/>
    <w:rPr>
      <w:lang w:bidi="ar-SA"/>
    </w:rPr>
  </w:style>
  <w:style w:type="paragraph" w:customStyle="1" w:styleId="RecipientAddress">
    <w:name w:val="Recipient Address"/>
    <w:basedOn w:val="NoSpacing"/>
    <w:link w:val="RecipientAddressChar"/>
    <w:uiPriority w:val="5"/>
    <w:qFormat/>
    <w:rsid w:val="00A5297C"/>
    <w:pPr>
      <w:spacing w:before="200" w:after="200" w:line="276" w:lineRule="auto"/>
      <w:contextualSpacing/>
    </w:pPr>
    <w:rPr>
      <w:rFonts w:asciiTheme="majorHAnsi" w:hAnsiTheme="majorHAnsi"/>
      <w:color w:val="60B5CC" w:themeColor="accent2"/>
      <w:sz w:val="18"/>
    </w:rPr>
  </w:style>
  <w:style w:type="paragraph" w:styleId="Salutation">
    <w:name w:val="Salutation"/>
    <w:basedOn w:val="Normal"/>
    <w:next w:val="Normal"/>
    <w:link w:val="SalutationChar"/>
    <w:uiPriority w:val="6"/>
    <w:unhideWhenUsed/>
    <w:qFormat/>
    <w:rsid w:val="00A5297C"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6"/>
    <w:rsid w:val="00A5297C"/>
    <w:rPr>
      <w:b/>
      <w:lang w:bidi="ar-SA"/>
    </w:rPr>
  </w:style>
  <w:style w:type="paragraph" w:customStyle="1" w:styleId="SenderAddress">
    <w:name w:val="Sender Address"/>
    <w:basedOn w:val="NoSpacing"/>
    <w:link w:val="SenderAddressChar"/>
    <w:uiPriority w:val="3"/>
    <w:qFormat/>
    <w:rsid w:val="00A5297C"/>
    <w:pPr>
      <w:spacing w:before="200" w:after="200" w:line="276" w:lineRule="auto"/>
      <w:contextualSpacing/>
      <w:jc w:val="right"/>
    </w:pPr>
    <w:rPr>
      <w:rFonts w:asciiTheme="majorHAnsi" w:hAnsiTheme="majorHAnsi"/>
      <w:color w:val="60B5CC" w:themeColor="accent2"/>
      <w:sz w:val="18"/>
      <w:szCs w:val="18"/>
    </w:rPr>
  </w:style>
  <w:style w:type="paragraph" w:customStyle="1" w:styleId="RecipientName">
    <w:name w:val="Recipient Name"/>
    <w:basedOn w:val="RecipientAddress"/>
    <w:link w:val="RecipientNameChar"/>
    <w:uiPriority w:val="4"/>
    <w:qFormat/>
    <w:rsid w:val="00A5297C"/>
    <w:pPr>
      <w:spacing w:before="80"/>
    </w:pPr>
    <w:rPr>
      <w:b/>
      <w:color w:val="B38000" w:themeColor="accent1" w:themeShade="BF"/>
      <w:sz w:val="20"/>
    </w:rPr>
  </w:style>
  <w:style w:type="paragraph" w:customStyle="1" w:styleId="SenderName">
    <w:name w:val="Sender Name"/>
    <w:basedOn w:val="SenderAddress"/>
    <w:link w:val="SenderNameChar"/>
    <w:uiPriority w:val="2"/>
    <w:qFormat/>
    <w:rsid w:val="00A5297C"/>
    <w:rPr>
      <w:b/>
      <w:color w:val="B38000" w:themeColor="accent1" w:themeShade="BF"/>
      <w:sz w:val="20"/>
    </w:rPr>
  </w:style>
  <w:style w:type="character" w:customStyle="1" w:styleId="SenderAddressChar">
    <w:name w:val="Sender Address Char"/>
    <w:basedOn w:val="NoSpacingChar"/>
    <w:link w:val="SenderAddress"/>
    <w:uiPriority w:val="3"/>
    <w:rsid w:val="00A5297C"/>
    <w:rPr>
      <w:rFonts w:asciiTheme="majorHAnsi" w:hAnsiTheme="majorHAnsi"/>
      <w:color w:val="60B5CC" w:themeColor="accent2"/>
      <w:sz w:val="18"/>
      <w:szCs w:val="18"/>
    </w:rPr>
  </w:style>
  <w:style w:type="character" w:customStyle="1" w:styleId="SenderNameChar">
    <w:name w:val="Sender Name Char"/>
    <w:basedOn w:val="SenderAddressChar"/>
    <w:link w:val="SenderName"/>
    <w:uiPriority w:val="2"/>
    <w:rsid w:val="00A5297C"/>
    <w:rPr>
      <w:b/>
      <w:color w:val="B38000" w:themeColor="accent1" w:themeShade="BF"/>
      <w:sz w:val="20"/>
    </w:rPr>
  </w:style>
  <w:style w:type="character" w:customStyle="1" w:styleId="RecipientAddressChar">
    <w:name w:val="Recipient Address Char"/>
    <w:basedOn w:val="NoSpacingChar"/>
    <w:link w:val="RecipientAddress"/>
    <w:uiPriority w:val="5"/>
    <w:rsid w:val="00A5297C"/>
    <w:rPr>
      <w:rFonts w:asciiTheme="majorHAnsi" w:hAnsiTheme="majorHAnsi"/>
      <w:color w:val="60B5CC" w:themeColor="accent2"/>
      <w:sz w:val="18"/>
    </w:rPr>
  </w:style>
  <w:style w:type="character" w:customStyle="1" w:styleId="RecipientNameChar">
    <w:name w:val="Recipient Name Char"/>
    <w:basedOn w:val="RecipientAddressChar"/>
    <w:link w:val="RecipientName"/>
    <w:uiPriority w:val="4"/>
    <w:rsid w:val="00A5297C"/>
    <w:rPr>
      <w:b/>
      <w:color w:val="B38000" w:themeColor="accent1" w:themeShade="BF"/>
      <w:sz w:val="20"/>
    </w:rPr>
  </w:style>
  <w:style w:type="character" w:styleId="PlaceholderText">
    <w:name w:val="Placeholder Text"/>
    <w:basedOn w:val="DefaultParagraphFont"/>
    <w:uiPriority w:val="99"/>
    <w:unhideWhenUsed/>
    <w:rsid w:val="00A5297C"/>
    <w:rPr>
      <w:color w:val="808080"/>
    </w:rPr>
  </w:style>
  <w:style w:type="paragraph" w:customStyle="1" w:styleId="RecipientsName">
    <w:name w:val="Recipient's Name"/>
    <w:basedOn w:val="Normal"/>
    <w:link w:val="RecipientsNameChar"/>
    <w:uiPriority w:val="1"/>
    <w:qFormat/>
    <w:rsid w:val="00A5297C"/>
    <w:pPr>
      <w:spacing w:before="80"/>
      <w:contextualSpacing/>
    </w:pPr>
    <w:rPr>
      <w:rFonts w:asciiTheme="majorHAnsi" w:hAnsiTheme="majorHAnsi"/>
      <w:b/>
      <w:color w:val="B38000" w:themeColor="accent1" w:themeShade="BF"/>
    </w:rPr>
  </w:style>
  <w:style w:type="character" w:customStyle="1" w:styleId="RecipientsNameChar">
    <w:name w:val="Recipient's Name Char"/>
    <w:basedOn w:val="DefaultParagraphFont"/>
    <w:link w:val="RecipientsName"/>
    <w:rsid w:val="00A5297C"/>
    <w:rPr>
      <w:rFonts w:asciiTheme="majorHAnsi" w:hAnsiTheme="majorHAnsi" w:cs="Times New Roman"/>
      <w:b/>
      <w:color w:val="B38000" w:themeColor="accent1" w:themeShade="BF"/>
      <w:sz w:val="20"/>
      <w:szCs w:val="20"/>
      <w:lang w:eastAsia="ja-JP" w:bidi="he-IL"/>
    </w:rPr>
  </w:style>
  <w:style w:type="paragraph" w:customStyle="1" w:styleId="SenderNameatSignature">
    <w:name w:val="Sender Name (at Signature)"/>
    <w:basedOn w:val="NoSpacing"/>
    <w:uiPriority w:val="7"/>
    <w:rsid w:val="00A5297C"/>
    <w:pPr>
      <w:pBdr>
        <w:top w:val="single" w:sz="4" w:space="1" w:color="F0AD00" w:themeColor="accent1"/>
      </w:pBdr>
      <w:ind w:right="4320"/>
    </w:pPr>
    <w:rPr>
      <w:b/>
      <w:color w:val="F0AD00" w:themeColor="accent1"/>
    </w:rPr>
  </w:style>
  <w:style w:type="paragraph" w:styleId="Signature">
    <w:name w:val="Signature"/>
    <w:basedOn w:val="Normal"/>
    <w:link w:val="SignatureChar"/>
    <w:uiPriority w:val="99"/>
    <w:unhideWhenUsed/>
    <w:rsid w:val="00A5297C"/>
    <w:pPr>
      <w:spacing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99"/>
    <w:rsid w:val="00A5297C"/>
    <w:rPr>
      <w:sz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9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97C"/>
    <w:rPr>
      <w:rFonts w:ascii="Tahoma" w:hAnsi="Tahoma" w:cs="Tahoma"/>
      <w:sz w:val="16"/>
      <w:szCs w:val="16"/>
      <w:lang w:bidi="ar-SA"/>
    </w:rPr>
  </w:style>
  <w:style w:type="character" w:styleId="BookTitle">
    <w:name w:val="Book Title"/>
    <w:basedOn w:val="DefaultParagraphFont"/>
    <w:uiPriority w:val="33"/>
    <w:qFormat/>
    <w:rsid w:val="00A5297C"/>
    <w:rPr>
      <w:i/>
      <w:i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97C"/>
    <w:pPr>
      <w:spacing w:line="240" w:lineRule="auto"/>
    </w:pPr>
    <w:rPr>
      <w:b/>
      <w:bCs/>
      <w:color w:val="F0AD00" w:themeColor="accent1"/>
      <w:sz w:val="18"/>
      <w:szCs w:val="18"/>
    </w:rPr>
  </w:style>
  <w:style w:type="character" w:styleId="Emphasis">
    <w:name w:val="Emphasis"/>
    <w:uiPriority w:val="20"/>
    <w:qFormat/>
    <w:rsid w:val="00A5297C"/>
    <w:rPr>
      <w:b/>
      <w:bCs/>
      <w:i/>
      <w:iCs/>
      <w:spacing w:val="10"/>
    </w:rPr>
  </w:style>
  <w:style w:type="paragraph" w:styleId="Header">
    <w:name w:val="header"/>
    <w:basedOn w:val="Normal"/>
    <w:link w:val="HeaderChar"/>
    <w:uiPriority w:val="99"/>
    <w:unhideWhenUsed/>
    <w:rsid w:val="00A529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97C"/>
    <w:rPr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5297C"/>
    <w:rPr>
      <w:rFonts w:asciiTheme="majorHAnsi" w:eastAsiaTheme="majorEastAsia" w:hAnsiTheme="majorHAnsi" w:cstheme="majorBidi"/>
      <w:b/>
      <w:bCs/>
      <w:color w:val="AA7A00" w:themeColor="accent1" w:themeShade="B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97C"/>
    <w:rPr>
      <w:rFonts w:asciiTheme="majorHAnsi" w:eastAsiaTheme="majorEastAsia" w:hAnsiTheme="majorHAnsi" w:cstheme="majorBidi"/>
      <w:b/>
      <w:bCs/>
      <w:color w:val="F0AD00" w:themeColor="accen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97C"/>
    <w:rPr>
      <w:rFonts w:asciiTheme="majorHAnsi" w:eastAsiaTheme="majorEastAsia" w:hAnsiTheme="majorHAnsi" w:cstheme="majorBidi"/>
      <w:b/>
      <w:bCs/>
      <w:color w:val="F0AD00" w:themeColor="accent1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97C"/>
    <w:rPr>
      <w:rFonts w:asciiTheme="majorHAnsi" w:eastAsiaTheme="majorEastAsia" w:hAnsiTheme="majorHAnsi" w:cstheme="majorBidi"/>
      <w:b/>
      <w:bCs/>
      <w:i/>
      <w:iCs/>
      <w:color w:val="F0AD00" w:themeColor="accent1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97C"/>
    <w:rPr>
      <w:rFonts w:asciiTheme="majorHAnsi" w:eastAsiaTheme="majorEastAsia" w:hAnsiTheme="majorHAnsi" w:cstheme="majorBidi"/>
      <w:color w:val="775500" w:themeColor="accent1" w:themeShade="7F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97C"/>
    <w:rPr>
      <w:rFonts w:asciiTheme="majorHAnsi" w:eastAsiaTheme="majorEastAsia" w:hAnsiTheme="majorHAnsi" w:cstheme="majorBidi"/>
      <w:i/>
      <w:iCs/>
      <w:color w:val="775500" w:themeColor="accent1" w:themeShade="7F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97C"/>
    <w:rPr>
      <w:rFonts w:asciiTheme="majorHAnsi" w:eastAsiaTheme="majorEastAsia" w:hAnsiTheme="majorHAnsi" w:cstheme="majorBidi"/>
      <w:i/>
      <w:iCs/>
      <w:color w:val="404040" w:themeColor="text1" w:themeTint="BF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97C"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9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A5297C"/>
    <w:rPr>
      <w:color w:val="168BBA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5297C"/>
    <w:rPr>
      <w:b/>
      <w:bCs/>
      <w:i/>
      <w:iCs/>
      <w:smallCaps/>
      <w:color w:val="F0AD0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97C"/>
    <w:pPr>
      <w:pBdr>
        <w:bottom w:val="single" w:sz="4" w:space="4" w:color="F0AD00" w:themeColor="accent1"/>
      </w:pBdr>
      <w:spacing w:before="320" w:after="480"/>
      <w:ind w:left="936" w:right="936"/>
    </w:pPr>
    <w:rPr>
      <w:b/>
      <w:bCs/>
      <w:i/>
      <w:iCs/>
      <w:color w:val="F0AD00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97C"/>
    <w:rPr>
      <w:b/>
      <w:bCs/>
      <w:i/>
      <w:iCs/>
      <w:color w:val="F0AD00" w:themeColor="accent1"/>
    </w:rPr>
  </w:style>
  <w:style w:type="character" w:styleId="IntenseReference">
    <w:name w:val="Intense Reference"/>
    <w:basedOn w:val="DefaultParagraphFont"/>
    <w:uiPriority w:val="32"/>
    <w:qFormat/>
    <w:rsid w:val="00A5297C"/>
    <w:rPr>
      <w:smallCaps/>
      <w:spacing w:val="5"/>
      <w:u w:val="single"/>
    </w:rPr>
  </w:style>
  <w:style w:type="table" w:customStyle="1" w:styleId="B2LightShadingAccent2">
    <w:name w:val="B2 Light Shading Accent 2"/>
    <w:basedOn w:val="TableNormal"/>
    <w:uiPriority w:val="42"/>
    <w:rsid w:val="00A5297C"/>
    <w:pPr>
      <w:spacing w:after="0" w:line="240" w:lineRule="auto"/>
    </w:pPr>
    <w:rPr>
      <w:rFonts w:ascii="Arial" w:hAnsi="Arial"/>
      <w:color w:val="3691AA" w:themeColor="accent2" w:themeShade="BF"/>
    </w:rPr>
    <w:tblPr>
      <w:tblStyleRowBandSize w:val="1"/>
      <w:tblStyleColBandSize w:val="1"/>
      <w:tblInd w:w="0" w:type="dxa"/>
      <w:tblBorders>
        <w:top w:val="single" w:sz="8" w:space="0" w:color="60B5CC" w:themeColor="accent2"/>
        <w:bottom w:val="single" w:sz="8" w:space="0" w:color="60B5C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B5CC" w:themeColor="accent2"/>
          <w:left w:val="nil"/>
          <w:bottom w:val="single" w:sz="8" w:space="0" w:color="60B5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B5CC" w:themeColor="accent2"/>
          <w:left w:val="nil"/>
          <w:bottom w:val="single" w:sz="8" w:space="0" w:color="60B5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B5CC" w:themeColor="accent2"/>
          <w:left w:val="nil"/>
          <w:bottom w:val="single" w:sz="8" w:space="0" w:color="60B5CC" w:themeColor="accent2"/>
          <w:right w:val="nil"/>
          <w:insideH w:val="nil"/>
          <w:insideV w:val="nil"/>
        </w:tcBorders>
        <w:shd w:val="clear" w:color="auto" w:fill="D7ECF2" w:themeFill="accent2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CF2" w:themeFill="accent2" w:themeFillTint="3F"/>
      </w:tcPr>
    </w:tblStylePr>
  </w:style>
  <w:style w:type="paragraph" w:styleId="ListBullet">
    <w:name w:val="List Bullet"/>
    <w:basedOn w:val="Normal"/>
    <w:uiPriority w:val="36"/>
    <w:unhideWhenUsed/>
    <w:qFormat/>
    <w:rsid w:val="00A5297C"/>
    <w:pPr>
      <w:numPr>
        <w:numId w:val="16"/>
      </w:numPr>
      <w:spacing w:after="120"/>
      <w:contextualSpacing/>
    </w:pPr>
  </w:style>
  <w:style w:type="paragraph" w:styleId="ListBullet2">
    <w:name w:val="List Bullet 2"/>
    <w:basedOn w:val="Normal"/>
    <w:uiPriority w:val="36"/>
    <w:unhideWhenUsed/>
    <w:qFormat/>
    <w:rsid w:val="00A5297C"/>
    <w:pPr>
      <w:numPr>
        <w:numId w:val="17"/>
      </w:numPr>
      <w:spacing w:after="120"/>
      <w:contextualSpacing/>
    </w:pPr>
  </w:style>
  <w:style w:type="paragraph" w:styleId="ListBullet3">
    <w:name w:val="List Bullet 3"/>
    <w:basedOn w:val="Normal"/>
    <w:uiPriority w:val="36"/>
    <w:unhideWhenUsed/>
    <w:qFormat/>
    <w:rsid w:val="00A5297C"/>
    <w:pPr>
      <w:numPr>
        <w:numId w:val="1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rsid w:val="00A5297C"/>
    <w:pPr>
      <w:numPr>
        <w:numId w:val="1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rsid w:val="00A5297C"/>
    <w:pPr>
      <w:numPr>
        <w:numId w:val="20"/>
      </w:numPr>
      <w:spacing w:after="1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297C"/>
    <w:rPr>
      <w:i/>
      <w:iCs/>
      <w:color w:val="000000" w:themeColor="text1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5297C"/>
    <w:rPr>
      <w:i/>
      <w:iCs/>
      <w:color w:val="000000" w:themeColor="text1"/>
    </w:rPr>
  </w:style>
  <w:style w:type="character" w:styleId="Strong">
    <w:name w:val="Strong"/>
    <w:uiPriority w:val="22"/>
    <w:qFormat/>
    <w:rsid w:val="00A5297C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rsid w:val="00A5297C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5297C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  <w:lang w:bidi="ar-SA"/>
    </w:rPr>
  </w:style>
  <w:style w:type="character" w:styleId="SubtleEmphasis">
    <w:name w:val="Subtle Emphasis"/>
    <w:basedOn w:val="DefaultParagraphFont"/>
    <w:uiPriority w:val="19"/>
    <w:qFormat/>
    <w:rsid w:val="00A5297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5297C"/>
    <w:rPr>
      <w:smallCaps/>
    </w:rPr>
  </w:style>
  <w:style w:type="paragraph" w:styleId="Title">
    <w:name w:val="Title"/>
    <w:basedOn w:val="Normal"/>
    <w:link w:val="TitleChar"/>
    <w:uiPriority w:val="10"/>
    <w:semiHidden/>
    <w:unhideWhenUsed/>
    <w:rsid w:val="00A5297C"/>
    <w:pPr>
      <w:pBdr>
        <w:bottom w:val="single" w:sz="8" w:space="4" w:color="F0AD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84F5F" w:themeColor="text2" w:themeShade="CC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5297C"/>
    <w:rPr>
      <w:rFonts w:asciiTheme="majorHAnsi" w:eastAsiaTheme="majorEastAsia" w:hAnsiTheme="majorHAnsi" w:cstheme="majorBidi"/>
      <w:color w:val="484F5F" w:themeColor="text2" w:themeShade="CC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A5297C"/>
    <w:pPr>
      <w:tabs>
        <w:tab w:val="right" w:leader="dot" w:pos="8630"/>
      </w:tabs>
      <w:spacing w:after="40" w:line="240" w:lineRule="auto"/>
    </w:pPr>
    <w:rPr>
      <w:smallCaps/>
      <w:noProof/>
      <w:color w:val="60B5CC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rsid w:val="00A5297C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A5297C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A5297C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A5297C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A5297C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A5297C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A5297C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A5297C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FooterLeft">
    <w:name w:val="Footer Left"/>
    <w:basedOn w:val="Normal"/>
    <w:next w:val="Normal"/>
    <w:uiPriority w:val="35"/>
    <w:semiHidden/>
    <w:unhideWhenUsed/>
    <w:rsid w:val="00A5297C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Left">
    <w:name w:val="Header Left"/>
    <w:basedOn w:val="Header"/>
    <w:uiPriority w:val="35"/>
    <w:semiHidden/>
    <w:unhideWhenUsed/>
    <w:rsid w:val="00A5297C"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HeaderRight">
    <w:name w:val="Header Right"/>
    <w:basedOn w:val="Header"/>
    <w:uiPriority w:val="35"/>
    <w:semiHidden/>
    <w:unhideWhenUsed/>
    <w:rsid w:val="00A5297C"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rsid w:val="00A5297C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SendersAddress">
    <w:name w:val="Sender's Address"/>
    <w:basedOn w:val="NoSpacing"/>
    <w:uiPriority w:val="2"/>
    <w:qFormat/>
    <w:rsid w:val="00A5297C"/>
    <w:pPr>
      <w:spacing w:before="200" w:line="276" w:lineRule="auto"/>
      <w:contextualSpacing/>
      <w:jc w:val="right"/>
    </w:pPr>
    <w:rPr>
      <w:rFonts w:eastAsiaTheme="minorHAnsi" w:cs="Times New Roman"/>
      <w:color w:val="60B5CC" w:themeColor="accent2"/>
      <w:sz w:val="18"/>
      <w:szCs w:val="18"/>
      <w:lang w:eastAsia="ja-JP"/>
    </w:rPr>
  </w:style>
  <w:style w:type="paragraph" w:customStyle="1" w:styleId="HeaderFirstPage">
    <w:name w:val="Header First Page"/>
    <w:basedOn w:val="Header"/>
    <w:qFormat/>
    <w:rsid w:val="00A5297C"/>
    <w:pPr>
      <w:pBdr>
        <w:bottom w:val="dashed" w:sz="4" w:space="18" w:color="7F7F7F"/>
      </w:pBdr>
      <w:spacing w:line="396" w:lineRule="auto"/>
    </w:pPr>
    <w:rPr>
      <w:rFonts w:eastAsiaTheme="minorHAnsi" w:cs="Times New Roman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autoRedefine/>
    <w:uiPriority w:val="34"/>
    <w:qFormat/>
    <w:rsid w:val="00C85440"/>
    <w:pPr>
      <w:numPr>
        <w:numId w:val="23"/>
      </w:numPr>
      <w:spacing w:line="240" w:lineRule="auto"/>
      <w:contextualSpacing/>
    </w:pPr>
    <w:rPr>
      <w:rFonts w:eastAsiaTheme="minorHAnsi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8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X:\Data%20Disk\Chapter%205\Extend%205-1%20Far%20Horizons%20Customers.mdb" TargetMode="External"/><Relationship Id="rId2" Type="http://schemas.openxmlformats.org/officeDocument/2006/relationships/mailMergeSource" Target="file:///X:\Data%20Disk\Chapter%205\Extend%205-1%20Far%20Horizons%20Customers.mdb" TargetMode="External"/><Relationship Id="rId1" Type="http://schemas.openxmlformats.org/officeDocument/2006/relationships/attachedTemplate" Target="file:///C:\Program%20Files\Microsoft%20Office\Templates\1033\OriginMergeLetter.Dotx" TargetMode="External"/><Relationship Id="rId4" Type="http://schemas.openxmlformats.org/officeDocument/2006/relationships/recipientData" Target="recipientData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32D37DC2FA49909F08D11EE9081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49332-0F02-4135-B820-44EAAD3FA144}"/>
      </w:docPartPr>
      <w:docPartBody>
        <w:p w:rsidR="00EA6101" w:rsidRDefault="00EA6101">
          <w:pPr>
            <w:pStyle w:val="3332D37DC2FA49909F08D11EE9081D3E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A6101"/>
    <w:rsid w:val="001A23FD"/>
    <w:rsid w:val="001D7403"/>
    <w:rsid w:val="003A109E"/>
    <w:rsid w:val="003A3771"/>
    <w:rsid w:val="005352E6"/>
    <w:rsid w:val="006B68E2"/>
    <w:rsid w:val="007A601B"/>
    <w:rsid w:val="007A7898"/>
    <w:rsid w:val="007F2DA5"/>
    <w:rsid w:val="00A43A12"/>
    <w:rsid w:val="00A872DC"/>
    <w:rsid w:val="00B83F5F"/>
    <w:rsid w:val="00EA6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CAED57D21A4EAB9283A9718985B346">
    <w:name w:val="A9CAED57D21A4EAB9283A9718985B346"/>
    <w:rsid w:val="00EA6101"/>
  </w:style>
  <w:style w:type="paragraph" w:customStyle="1" w:styleId="A475AE55FC2342BE82C2B67C082A919E">
    <w:name w:val="A475AE55FC2342BE82C2B67C082A919E"/>
    <w:rsid w:val="00EA6101"/>
  </w:style>
  <w:style w:type="character" w:styleId="PlaceholderText">
    <w:name w:val="Placeholder Text"/>
    <w:basedOn w:val="DefaultParagraphFont"/>
    <w:uiPriority w:val="99"/>
    <w:semiHidden/>
    <w:rsid w:val="00EA6101"/>
    <w:rPr>
      <w:color w:val="808080"/>
    </w:rPr>
  </w:style>
  <w:style w:type="paragraph" w:customStyle="1" w:styleId="03EE6A0F4CF84A1C98B97ADC4A43A4C6">
    <w:name w:val="03EE6A0F4CF84A1C98B97ADC4A43A4C6"/>
    <w:rsid w:val="00EA6101"/>
  </w:style>
  <w:style w:type="paragraph" w:customStyle="1" w:styleId="AF2FECCA4CD2476AB931C936AEAFDFC8">
    <w:name w:val="AF2FECCA4CD2476AB931C936AEAFDFC8"/>
    <w:rsid w:val="00EA6101"/>
  </w:style>
  <w:style w:type="paragraph" w:customStyle="1" w:styleId="E75D38BEFACD4968A3DB53C0A5294A8A">
    <w:name w:val="E75D38BEFACD4968A3DB53C0A5294A8A"/>
    <w:rsid w:val="00EA6101"/>
  </w:style>
  <w:style w:type="paragraph" w:customStyle="1" w:styleId="873D849C3E7C4D8286E2DDE93E088315">
    <w:name w:val="873D849C3E7C4D8286E2DDE93E088315"/>
    <w:rsid w:val="00EA6101"/>
  </w:style>
  <w:style w:type="paragraph" w:customStyle="1" w:styleId="A3607903F93642098CE6BB6E154083A0">
    <w:name w:val="A3607903F93642098CE6BB6E154083A0"/>
    <w:rsid w:val="00EA6101"/>
  </w:style>
  <w:style w:type="paragraph" w:customStyle="1" w:styleId="BA67DF5FD3EF4B2E9925C7D1F83A8D50">
    <w:name w:val="BA67DF5FD3EF4B2E9925C7D1F83A8D50"/>
    <w:rsid w:val="00EA6101"/>
  </w:style>
  <w:style w:type="paragraph" w:customStyle="1" w:styleId="8B785E27CEE744C3836ABEF010218BCC">
    <w:name w:val="8B785E27CEE744C3836ABEF010218BCC"/>
    <w:rsid w:val="00EA6101"/>
  </w:style>
  <w:style w:type="paragraph" w:customStyle="1" w:styleId="3332D37DC2FA49909F08D11EE9081D3E">
    <w:name w:val="3332D37DC2FA49909F08D11EE9081D3E"/>
    <w:rsid w:val="00EA610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2008-03-11T00:00:00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2EF579-DA59-476C-AD33-5372D3B404FD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A4D21D96-3637-4E10-AAAF-B269A0104245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CBDA6833-C773-4E6C-A583-4AFADCBF4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OriginMergeLetter</Template>
  <TotalTime>1153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 Series</dc:creator>
  <cp:lastModifiedBy>SC Series</cp:lastModifiedBy>
  <cp:revision>19</cp:revision>
  <dcterms:created xsi:type="dcterms:W3CDTF">2007-02-23T23:10:00Z</dcterms:created>
  <dcterms:modified xsi:type="dcterms:W3CDTF">2007-02-28T01:23:00Z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